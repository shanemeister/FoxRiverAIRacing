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Race: PEN | 2025-03-06 | Race #2 | Track: PENN NATIONAL</w:t>
      </w:r>
    </w:p>
    <w:p>
      <w:r>
        <w:t>Track: PENN NATIONAL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Brett's World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89.6</w:t>
            </w:r>
          </w:p>
        </w:tc>
        <w:tc>
          <w:tcPr>
            <w:tcW w:type="dxa" w:w="1440"/>
          </w:tcPr>
          <w:p>
            <w:r>
              <w:t>-1.88</w:t>
            </w:r>
          </w:p>
        </w:tc>
        <w:tc>
          <w:tcPr>
            <w:tcW w:type="dxa" w:w="1440"/>
          </w:tcPr>
          <w:p>
            <w:r>
              <w:t>5.37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Souper Fortune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98.5</w:t>
            </w:r>
          </w:p>
        </w:tc>
        <w:tc>
          <w:tcPr>
            <w:tcW w:type="dxa" w:w="1440"/>
          </w:tcPr>
          <w:p>
            <w:r>
              <w:t>-2.10</w:t>
            </w:r>
          </w:p>
        </w:tc>
        <w:tc>
          <w:tcPr>
            <w:tcW w:type="dxa" w:w="1440"/>
          </w:tcPr>
          <w:p>
            <w:r>
              <w:t>4.48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Here's Waldo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81.7</w:t>
            </w:r>
          </w:p>
        </w:tc>
        <w:tc>
          <w:tcPr>
            <w:tcW w:type="dxa" w:w="1440"/>
          </w:tcPr>
          <w:p>
            <w:r>
              <w:t>-5.47</w:t>
            </w:r>
          </w:p>
        </w:tc>
        <w:tc>
          <w:tcPr>
            <w:tcW w:type="dxa" w:w="1440"/>
          </w:tcPr>
          <w:p>
            <w:r>
              <w:t>2.22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Copperhead Creek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94.6</w:t>
            </w:r>
          </w:p>
        </w:tc>
        <w:tc>
          <w:tcPr>
            <w:tcW w:type="dxa" w:w="1440"/>
          </w:tcPr>
          <w:p>
            <w:r>
              <w:t>-3.93</w:t>
            </w:r>
          </w:p>
        </w:tc>
        <w:tc>
          <w:tcPr>
            <w:tcW w:type="dxa" w:w="1440"/>
          </w:tcPr>
          <w:p>
            <w:r>
              <w:t>2.43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Indirectly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-0.48</w:t>
            </w:r>
          </w:p>
        </w:tc>
        <w:tc>
          <w:tcPr>
            <w:tcW w:type="dxa" w:w="1440"/>
          </w:tcPr>
          <w:p>
            <w:r>
              <w:t>85.49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PEN | 2025-03-06 | Race #6 | Track: PENN NATIONAL</w:t>
      </w:r>
    </w:p>
    <w:p>
      <w:r>
        <w:t>Track: PENN NATIONAL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Ten Gauge</w:t>
            </w:r>
          </w:p>
        </w:tc>
        <w:tc>
          <w:tcPr>
            <w:tcW w:type="dxa" w:w="1440"/>
          </w:tcPr>
          <w:p>
            <w:r>
              <w:t>2-1</w:t>
            </w:r>
          </w:p>
        </w:tc>
        <w:tc>
          <w:tcPr>
            <w:tcW w:type="dxa" w:w="1440"/>
          </w:tcPr>
          <w:p>
            <w:r>
              <w:t>81.4</w:t>
            </w:r>
          </w:p>
        </w:tc>
        <w:tc>
          <w:tcPr>
            <w:tcW w:type="dxa" w:w="1440"/>
          </w:tcPr>
          <w:p>
            <w:r>
              <w:t>-6.06</w:t>
            </w:r>
          </w:p>
        </w:tc>
        <w:tc>
          <w:tcPr>
            <w:tcW w:type="dxa" w:w="1440"/>
          </w:tcPr>
          <w:p>
            <w:r>
              <w:t>1.30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Uncle Caesar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-2.13</w:t>
            </w:r>
          </w:p>
        </w:tc>
        <w:tc>
          <w:tcPr>
            <w:tcW w:type="dxa" w:w="1440"/>
          </w:tcPr>
          <w:p>
            <w:r>
              <w:t>1.32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Wine Collector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106.3</w:t>
            </w:r>
          </w:p>
        </w:tc>
        <w:tc>
          <w:tcPr>
            <w:tcW w:type="dxa" w:w="1440"/>
          </w:tcPr>
          <w:p>
            <w:r>
              <w:t>3.46</w:t>
            </w:r>
          </w:p>
        </w:tc>
        <w:tc>
          <w:tcPr>
            <w:tcW w:type="dxa" w:w="1440"/>
          </w:tcPr>
          <w:p>
            <w:r>
              <w:t>91.38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Termsofengagement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1.70</w:t>
            </w:r>
          </w:p>
        </w:tc>
        <w:tc>
          <w:tcPr>
            <w:tcW w:type="dxa" w:w="1440"/>
          </w:tcPr>
          <w:p>
            <w:r>
              <w:t>2.70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My Redemption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115.3</w:t>
            </w:r>
          </w:p>
        </w:tc>
        <w:tc>
          <w:tcPr>
            <w:tcW w:type="dxa" w:w="1440"/>
          </w:tcPr>
          <w:p>
            <w:r>
              <w:t>1.16</w:t>
            </w:r>
          </w:p>
        </w:tc>
        <w:tc>
          <w:tcPr>
            <w:tcW w:type="dxa" w:w="1440"/>
          </w:tcPr>
          <w:p>
            <w:r>
              <w:t>1.98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Celestial Moon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99.7</w:t>
            </w:r>
          </w:p>
        </w:tc>
        <w:tc>
          <w:tcPr>
            <w:tcW w:type="dxa" w:w="1440"/>
          </w:tcPr>
          <w:p>
            <w:r>
              <w:t>-1.74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HOU | 2025-03-07 | Race #2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Whiskey With You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105.7</w:t>
            </w:r>
          </w:p>
        </w:tc>
        <w:tc>
          <w:tcPr>
            <w:tcW w:type="dxa" w:w="1440"/>
          </w:tcPr>
          <w:p>
            <w:r>
              <w:t>-0.45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Singing Dixie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91.2</w:t>
            </w:r>
          </w:p>
        </w:tc>
        <w:tc>
          <w:tcPr>
            <w:tcW w:type="dxa" w:w="1440"/>
          </w:tcPr>
          <w:p>
            <w:r>
              <w:t>-5.15</w:t>
            </w:r>
          </w:p>
        </w:tc>
        <w:tc>
          <w:tcPr>
            <w:tcW w:type="dxa" w:w="1440"/>
          </w:tcPr>
          <w:p>
            <w:r>
              <w:t>0.69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Legendary Lore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93.2</w:t>
            </w:r>
          </w:p>
        </w:tc>
        <w:tc>
          <w:tcPr>
            <w:tcW w:type="dxa" w:w="1440"/>
          </w:tcPr>
          <w:p>
            <w:r>
              <w:t>-3.92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Get Ripped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112.6</w:t>
            </w:r>
          </w:p>
        </w:tc>
        <w:tc>
          <w:tcPr>
            <w:tcW w:type="dxa" w:w="1440"/>
          </w:tcPr>
          <w:p>
            <w:r>
              <w:t>2.85</w:t>
            </w:r>
          </w:p>
        </w:tc>
        <w:tc>
          <w:tcPr>
            <w:tcW w:type="dxa" w:w="1440"/>
          </w:tcPr>
          <w:p>
            <w:r>
              <w:t>93.35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Wrinkle Road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101.2</w:t>
            </w:r>
          </w:p>
        </w:tc>
        <w:tc>
          <w:tcPr>
            <w:tcW w:type="dxa" w:w="1440"/>
          </w:tcPr>
          <w:p>
            <w:r>
              <w:t>-2.81</w:t>
            </w:r>
          </w:p>
        </w:tc>
        <w:tc>
          <w:tcPr>
            <w:tcW w:type="dxa" w:w="1440"/>
          </w:tcPr>
          <w:p>
            <w:r>
              <w:t>0.71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Emboite (IRE)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96.1</w:t>
            </w:r>
          </w:p>
        </w:tc>
        <w:tc>
          <w:tcPr>
            <w:tcW w:type="dxa" w:w="1440"/>
          </w:tcPr>
          <w:p>
            <w:r>
              <w:t>-3.28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Summer Lover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102.4</w:t>
            </w:r>
          </w:p>
        </w:tc>
        <w:tc>
          <w:tcPr>
            <w:tcW w:type="dxa" w:w="1440"/>
          </w:tcPr>
          <w:p>
            <w:r>
              <w:t>-0.58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Mr Insensitive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97.2</w:t>
            </w:r>
          </w:p>
        </w:tc>
        <w:tc>
          <w:tcPr>
            <w:tcW w:type="dxa" w:w="1440"/>
          </w:tcPr>
          <w:p>
            <w:r>
              <w:t>-0.73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Miami Moonlight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94.0</w:t>
            </w:r>
          </w:p>
        </w:tc>
        <w:tc>
          <w:tcPr>
            <w:tcW w:type="dxa" w:w="1440"/>
          </w:tcPr>
          <w:p>
            <w:r>
              <w:t>-3.68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Transactional (GB)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92.2</w:t>
            </w:r>
          </w:p>
        </w:tc>
        <w:tc>
          <w:tcPr>
            <w:tcW w:type="dxa" w:w="1440"/>
          </w:tcPr>
          <w:p>
            <w:r>
              <w:t>-2.15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2025-03-07 | Race #3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Just Hangin Ridge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84.0</w:t>
            </w:r>
          </w:p>
        </w:tc>
        <w:tc>
          <w:tcPr>
            <w:tcW w:type="dxa" w:w="1440"/>
          </w:tcPr>
          <w:p>
            <w:r>
              <w:t>-7.87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Take My Money</w:t>
            </w:r>
          </w:p>
        </w:tc>
        <w:tc>
          <w:tcPr>
            <w:tcW w:type="dxa" w:w="1440"/>
          </w:tcPr>
          <w:p>
            <w:r>
              <w:t>13-8</w:t>
            </w:r>
          </w:p>
        </w:tc>
        <w:tc>
          <w:tcPr>
            <w:tcW w:type="dxa" w:w="1440"/>
          </w:tcPr>
          <w:p>
            <w:r>
              <w:t>107.8</w:t>
            </w:r>
          </w:p>
        </w:tc>
        <w:tc>
          <w:tcPr>
            <w:tcW w:type="dxa" w:w="1440"/>
          </w:tcPr>
          <w:p>
            <w:r>
              <w:t>4.05</w:t>
            </w:r>
          </w:p>
        </w:tc>
        <w:tc>
          <w:tcPr>
            <w:tcW w:type="dxa" w:w="1440"/>
          </w:tcPr>
          <w:p>
            <w:r>
              <w:t>92.94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Too Intimidating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107.4</w:t>
            </w:r>
          </w:p>
        </w:tc>
        <w:tc>
          <w:tcPr>
            <w:tcW w:type="dxa" w:w="1440"/>
          </w:tcPr>
          <w:p>
            <w:r>
              <w:t>2.38</w:t>
            </w:r>
          </w:p>
        </w:tc>
        <w:tc>
          <w:tcPr>
            <w:tcW w:type="dxa" w:w="1440"/>
          </w:tcPr>
          <w:p>
            <w:r>
              <w:t>2.27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Pretty Macho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101.4</w:t>
            </w:r>
          </w:p>
        </w:tc>
        <w:tc>
          <w:tcPr>
            <w:tcW w:type="dxa" w:w="1440"/>
          </w:tcPr>
          <w:p>
            <w:r>
              <w:t>-1.93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Unbridled Bling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98.4</w:t>
            </w:r>
          </w:p>
        </w:tc>
        <w:tc>
          <w:tcPr>
            <w:tcW w:type="dxa" w:w="1440"/>
          </w:tcPr>
          <w:p>
            <w:r>
              <w:t>-4.24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Appeal Guy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-5.32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Summer Help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95.1</w:t>
            </w:r>
          </w:p>
        </w:tc>
        <w:tc>
          <w:tcPr>
            <w:tcW w:type="dxa" w:w="1440"/>
          </w:tcPr>
          <w:p>
            <w:r>
              <w:t>-4.31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4401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4401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2025-03-07 | Race #4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Sharp Lorenzo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99.0</w:t>
            </w:r>
          </w:p>
        </w:tc>
        <w:tc>
          <w:tcPr>
            <w:tcW w:type="dxa" w:w="1440"/>
          </w:tcPr>
          <w:p>
            <w:r>
              <w:t>-2.83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Carbon Stryker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85.9</w:t>
            </w:r>
          </w:p>
        </w:tc>
        <w:tc>
          <w:tcPr>
            <w:tcW w:type="dxa" w:w="1440"/>
          </w:tcPr>
          <w:p>
            <w:r>
              <w:t>-5.67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Hard Gold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102.9</w:t>
            </w:r>
          </w:p>
        </w:tc>
        <w:tc>
          <w:tcPr>
            <w:tcW w:type="dxa" w:w="1440"/>
          </w:tcPr>
          <w:p>
            <w:r>
              <w:t>-0.73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Will the Thrill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99.2</w:t>
            </w:r>
          </w:p>
        </w:tc>
        <w:tc>
          <w:tcPr>
            <w:tcW w:type="dxa" w:w="1440"/>
          </w:tcPr>
          <w:p>
            <w:r>
              <w:t>-0.89</w:t>
            </w:r>
          </w:p>
        </w:tc>
        <w:tc>
          <w:tcPr>
            <w:tcW w:type="dxa" w:w="1440"/>
          </w:tcPr>
          <w:p>
            <w:r>
              <w:t>0.57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Nightwind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110.0</w:t>
            </w:r>
          </w:p>
        </w:tc>
        <w:tc>
          <w:tcPr>
            <w:tcW w:type="dxa" w:w="1440"/>
          </w:tcPr>
          <w:p>
            <w:r>
              <w:t>3.20</w:t>
            </w:r>
          </w:p>
        </w:tc>
        <w:tc>
          <w:tcPr>
            <w:tcW w:type="dxa" w:w="1440"/>
          </w:tcPr>
          <w:p>
            <w:r>
              <w:t>95.68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Ghost Cowboy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95.2</w:t>
            </w:r>
          </w:p>
        </w:tc>
        <w:tc>
          <w:tcPr>
            <w:tcW w:type="dxa" w:w="1440"/>
          </w:tcPr>
          <w:p>
            <w:r>
              <w:t>-1.92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I'm a Cowboy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92.3</w:t>
            </w:r>
          </w:p>
        </w:tc>
        <w:tc>
          <w:tcPr>
            <w:tcW w:type="dxa" w:w="1440"/>
          </w:tcPr>
          <w:p>
            <w:r>
              <w:t>-2.89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Hello Hello Mister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83.8</w:t>
            </w:r>
          </w:p>
        </w:tc>
        <w:tc>
          <w:tcPr>
            <w:tcW w:type="dxa" w:w="1440"/>
          </w:tcPr>
          <w:p>
            <w:r>
              <w:t>-7.49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Ima Big Bopper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95.2</w:t>
            </w:r>
          </w:p>
        </w:tc>
        <w:tc>
          <w:tcPr>
            <w:tcW w:type="dxa" w:w="1440"/>
          </w:tcPr>
          <w:p>
            <w:r>
              <w:t>-4.88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8516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8516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2025-03-07 | Race #6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Union Data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76.3</w:t>
            </w:r>
          </w:p>
        </w:tc>
        <w:tc>
          <w:tcPr>
            <w:tcW w:type="dxa" w:w="1440"/>
          </w:tcPr>
          <w:p>
            <w:r>
              <w:t>-8.35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Deanos Cape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108.6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  <w:tc>
          <w:tcPr>
            <w:tcW w:type="dxa" w:w="1440"/>
          </w:tcPr>
          <w:p>
            <w:r>
              <w:t>21.07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Affectionto Autism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107.4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4.86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Kentucky Peerless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90.8</w:t>
            </w:r>
          </w:p>
        </w:tc>
        <w:tc>
          <w:tcPr>
            <w:tcW w:type="dxa" w:w="1440"/>
          </w:tcPr>
          <w:p>
            <w:r>
              <w:t>-4.55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Cousin Larry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100.8</w:t>
            </w:r>
          </w:p>
        </w:tc>
        <w:tc>
          <w:tcPr>
            <w:tcW w:type="dxa" w:w="1440"/>
          </w:tcPr>
          <w:p>
            <w:r>
              <w:t>-1.06</w:t>
            </w:r>
          </w:p>
        </w:tc>
        <w:tc>
          <w:tcPr>
            <w:tcW w:type="dxa" w:w="1440"/>
          </w:tcPr>
          <w:p>
            <w:r>
              <w:t>2.98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United Patriot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108.6</w:t>
            </w:r>
          </w:p>
        </w:tc>
        <w:tc>
          <w:tcPr>
            <w:tcW w:type="dxa" w:w="1440"/>
          </w:tcPr>
          <w:p>
            <w:r>
              <w:t>1.76</w:t>
            </w:r>
          </w:p>
        </w:tc>
        <w:tc>
          <w:tcPr>
            <w:tcW w:type="dxa" w:w="1440"/>
          </w:tcPr>
          <w:p>
            <w:r>
              <w:t>3.22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Barbacoa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101.6</w:t>
            </w:r>
          </w:p>
        </w:tc>
        <w:tc>
          <w:tcPr>
            <w:tcW w:type="dxa" w:w="1440"/>
          </w:tcPr>
          <w:p>
            <w:r>
              <w:t>-1.55</w:t>
            </w:r>
          </w:p>
        </w:tc>
        <w:tc>
          <w:tcPr>
            <w:tcW w:type="dxa" w:w="1440"/>
          </w:tcPr>
          <w:p>
            <w:r>
              <w:t>2.97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Runway Magic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98.8</w:t>
            </w:r>
          </w:p>
        </w:tc>
        <w:tc>
          <w:tcPr>
            <w:tcW w:type="dxa" w:w="1440"/>
          </w:tcPr>
          <w:p>
            <w:r>
              <w:t>-1.68</w:t>
            </w:r>
          </w:p>
        </w:tc>
        <w:tc>
          <w:tcPr>
            <w:tcW w:type="dxa" w:w="1440"/>
          </w:tcPr>
          <w:p>
            <w:r>
              <w:t>2.97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dq-Catholic Guilt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108.0</w:t>
            </w:r>
          </w:p>
        </w:tc>
        <w:tc>
          <w:tcPr>
            <w:tcW w:type="dxa" w:w="1440"/>
          </w:tcPr>
          <w:p>
            <w:r>
              <w:t>5.23</w:t>
            </w:r>
          </w:p>
        </w:tc>
        <w:tc>
          <w:tcPr>
            <w:tcW w:type="dxa" w:w="1440"/>
          </w:tcPr>
          <w:p>
            <w:r>
              <w:t>43.47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Fifteen Love Back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113.1</w:t>
            </w:r>
          </w:p>
        </w:tc>
        <w:tc>
          <w:tcPr>
            <w:tcW w:type="dxa" w:w="1440"/>
          </w:tcPr>
          <w:p>
            <w:r>
              <w:t>2.22</w:t>
            </w:r>
          </w:p>
        </w:tc>
        <w:tc>
          <w:tcPr>
            <w:tcW w:type="dxa" w:w="1440"/>
          </w:tcPr>
          <w:p>
            <w:r>
              <w:t>3.38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Emperador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101.8</w:t>
            </w:r>
          </w:p>
        </w:tc>
        <w:tc>
          <w:tcPr>
            <w:tcW w:type="dxa" w:w="1440"/>
          </w:tcPr>
          <w:p>
            <w:r>
              <w:t>1.76</w:t>
            </w:r>
          </w:p>
        </w:tc>
        <w:tc>
          <w:tcPr>
            <w:tcW w:type="dxa" w:w="1440"/>
          </w:tcPr>
          <w:p>
            <w:r>
              <w:t>3.22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Send Off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98.4</w:t>
            </w:r>
          </w:p>
        </w:tc>
        <w:tc>
          <w:tcPr>
            <w:tcW w:type="dxa" w:w="1440"/>
          </w:tcPr>
          <w:p>
            <w:r>
              <w:t>-3.53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Call of Honor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92.5</w:t>
            </w:r>
          </w:p>
        </w:tc>
        <w:tc>
          <w:tcPr>
            <w:tcW w:type="dxa" w:w="1440"/>
          </w:tcPr>
          <w:p>
            <w:r>
              <w:t>-4.48</w:t>
            </w:r>
          </w:p>
        </w:tc>
        <w:tc>
          <w:tcPr>
            <w:tcW w:type="dxa" w:w="1440"/>
          </w:tcPr>
          <w:p>
            <w:r>
              <w:t>2.96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6746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746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2025-03-07 | Race #8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The Princess Says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100.5</w:t>
            </w:r>
          </w:p>
        </w:tc>
        <w:tc>
          <w:tcPr>
            <w:tcW w:type="dxa" w:w="1440"/>
          </w:tcPr>
          <w:p>
            <w:r>
              <w:t>-1.28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Ghostly Night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108.4</w:t>
            </w:r>
          </w:p>
        </w:tc>
        <w:tc>
          <w:tcPr>
            <w:tcW w:type="dxa" w:w="1440"/>
          </w:tcPr>
          <w:p>
            <w:r>
              <w:t>6.28</w:t>
            </w:r>
          </w:p>
        </w:tc>
        <w:tc>
          <w:tcPr>
            <w:tcW w:type="dxa" w:w="1440"/>
          </w:tcPr>
          <w:p>
            <w:r>
              <w:t>96.10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Catching Heat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100.4</w:t>
            </w:r>
          </w:p>
        </w:tc>
        <w:tc>
          <w:tcPr>
            <w:tcW w:type="dxa" w:w="1440"/>
          </w:tcPr>
          <w:p>
            <w:r>
              <w:t>-1.57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The Rage of Art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88.9</w:t>
            </w:r>
          </w:p>
        </w:tc>
        <w:tc>
          <w:tcPr>
            <w:tcW w:type="dxa" w:w="1440"/>
          </w:tcPr>
          <w:p>
            <w:r>
              <w:t>-5.70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Its My Money Too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92.9</w:t>
            </w:r>
          </w:p>
        </w:tc>
        <w:tc>
          <w:tcPr>
            <w:tcW w:type="dxa" w:w="1440"/>
          </w:tcPr>
          <w:p>
            <w:r>
              <w:t>-3.48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Lookatchu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-3.88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Can't Zap This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110.6</w:t>
            </w:r>
          </w:p>
        </w:tc>
        <w:tc>
          <w:tcPr>
            <w:tcW w:type="dxa" w:w="1440"/>
          </w:tcPr>
          <w:p>
            <w:r>
              <w:t>0.10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Secret Knock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-0.04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Bluebonnet Girl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82.9</w:t>
            </w:r>
          </w:p>
        </w:tc>
        <w:tc>
          <w:tcPr>
            <w:tcW w:type="dxa" w:w="1440"/>
          </w:tcPr>
          <w:p>
            <w:r>
              <w:t>-5.46</w:t>
            </w:r>
          </w:p>
        </w:tc>
        <w:tc>
          <w:tcPr>
            <w:tcW w:type="dxa" w:w="1440"/>
          </w:tcPr>
          <w:p>
            <w:r>
              <w:t>0.43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Just an Opinion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97.4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HOU | 2025-03-07 | Race #9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San Mateo Kat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87.2</w:t>
            </w:r>
          </w:p>
        </w:tc>
        <w:tc>
          <w:tcPr>
            <w:tcW w:type="dxa" w:w="1440"/>
          </w:tcPr>
          <w:p>
            <w:r>
              <w:t>-6.27</w:t>
            </w:r>
          </w:p>
        </w:tc>
        <w:tc>
          <w:tcPr>
            <w:tcW w:type="dxa" w:w="1440"/>
          </w:tcPr>
          <w:p>
            <w:r>
              <w:t>2.85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She'sskysthelimit</w:t>
            </w:r>
          </w:p>
        </w:tc>
        <w:tc>
          <w:tcPr>
            <w:tcW w:type="dxa" w:w="1440"/>
          </w:tcPr>
          <w:p>
            <w:r>
              <w:t>1-1</w:t>
            </w:r>
          </w:p>
        </w:tc>
        <w:tc>
          <w:tcPr>
            <w:tcW w:type="dxa" w:w="1440"/>
          </w:tcPr>
          <w:p>
            <w:r>
              <w:t>103.1</w:t>
            </w:r>
          </w:p>
        </w:tc>
        <w:tc>
          <w:tcPr>
            <w:tcW w:type="dxa" w:w="1440"/>
          </w:tcPr>
          <w:p>
            <w:r>
              <w:t>4.32</w:t>
            </w:r>
          </w:p>
        </w:tc>
        <w:tc>
          <w:tcPr>
            <w:tcW w:type="dxa" w:w="1440"/>
          </w:tcPr>
          <w:p>
            <w:r>
              <w:t>58.46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Imaluckycharm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98.9</w:t>
            </w:r>
          </w:p>
        </w:tc>
        <w:tc>
          <w:tcPr>
            <w:tcW w:type="dxa" w:w="1440"/>
          </w:tcPr>
          <w:p>
            <w:r>
              <w:t>1.51</w:t>
            </w:r>
          </w:p>
        </w:tc>
        <w:tc>
          <w:tcPr>
            <w:tcW w:type="dxa" w:w="1440"/>
          </w:tcPr>
          <w:p>
            <w:r>
              <w:t>3.42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True Blue Sky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102.9</w:t>
            </w:r>
          </w:p>
        </w:tc>
        <w:tc>
          <w:tcPr>
            <w:tcW w:type="dxa" w:w="1440"/>
          </w:tcPr>
          <w:p>
            <w:r>
              <w:t>2.56</w:t>
            </w:r>
          </w:p>
        </w:tc>
        <w:tc>
          <w:tcPr>
            <w:tcW w:type="dxa" w:w="1440"/>
          </w:tcPr>
          <w:p>
            <w:r>
              <w:t>4.80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Sky Rocker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111.4</w:t>
            </w:r>
          </w:p>
        </w:tc>
        <w:tc>
          <w:tcPr>
            <w:tcW w:type="dxa" w:w="1440"/>
          </w:tcPr>
          <w:p>
            <w:r>
              <w:t>3.07</w:t>
            </w:r>
          </w:p>
        </w:tc>
        <w:tc>
          <w:tcPr>
            <w:tcW w:type="dxa" w:w="1440"/>
          </w:tcPr>
          <w:p>
            <w:r>
              <w:t>6.77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Talkin Cadee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97.4</w:t>
            </w:r>
          </w:p>
        </w:tc>
        <w:tc>
          <w:tcPr>
            <w:tcW w:type="dxa" w:w="1440"/>
          </w:tcPr>
          <w:p>
            <w:r>
              <w:t>-2.44</w:t>
            </w:r>
          </w:p>
        </w:tc>
        <w:tc>
          <w:tcPr>
            <w:tcW w:type="dxa" w:w="1440"/>
          </w:tcPr>
          <w:p>
            <w:r>
              <w:t>2.86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Paintbrush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94.1</w:t>
            </w:r>
          </w:p>
        </w:tc>
        <w:tc>
          <w:tcPr>
            <w:tcW w:type="dxa" w:w="1440"/>
          </w:tcPr>
          <w:p>
            <w:r>
              <w:t>-5.42</w:t>
            </w:r>
          </w:p>
        </w:tc>
        <w:tc>
          <w:tcPr>
            <w:tcW w:type="dxa" w:w="1440"/>
          </w:tcPr>
          <w:p>
            <w:r>
              <w:t>2.85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Gastown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98.2</w:t>
            </w:r>
          </w:p>
        </w:tc>
        <w:tc>
          <w:tcPr>
            <w:tcW w:type="dxa" w:w="1440"/>
          </w:tcPr>
          <w:p>
            <w:r>
              <w:t>-1.29</w:t>
            </w:r>
          </w:p>
        </w:tc>
        <w:tc>
          <w:tcPr>
            <w:tcW w:type="dxa" w:w="1440"/>
          </w:tcPr>
          <w:p>
            <w:r>
              <w:t>2.88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Our Davina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107.3</w:t>
            </w:r>
          </w:p>
        </w:tc>
        <w:tc>
          <w:tcPr>
            <w:tcW w:type="dxa" w:w="1440"/>
          </w:tcPr>
          <w:p>
            <w:r>
              <w:t>3.01</w:t>
            </w:r>
          </w:p>
        </w:tc>
        <w:tc>
          <w:tcPr>
            <w:tcW w:type="dxa" w:w="1440"/>
          </w:tcPr>
          <w:p>
            <w:r>
              <w:t>6.46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Wild Express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96.3</w:t>
            </w:r>
          </w:p>
        </w:tc>
        <w:tc>
          <w:tcPr>
            <w:tcW w:type="dxa" w:w="1440"/>
          </w:tcPr>
          <w:p>
            <w:r>
              <w:t>-3.58</w:t>
            </w:r>
          </w:p>
        </w:tc>
        <w:tc>
          <w:tcPr>
            <w:tcW w:type="dxa" w:w="1440"/>
          </w:tcPr>
          <w:p>
            <w:r>
              <w:t>2.85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Blameitonmidnight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101.9</w:t>
            </w:r>
          </w:p>
        </w:tc>
        <w:tc>
          <w:tcPr>
            <w:tcW w:type="dxa" w:w="1440"/>
          </w:tcPr>
          <w:p>
            <w:r>
              <w:t>-0.20</w:t>
            </w:r>
          </w:p>
        </w:tc>
        <w:tc>
          <w:tcPr>
            <w:tcW w:type="dxa" w:w="1440"/>
          </w:tcPr>
          <w:p>
            <w:r>
              <w:t>2.95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Viewers Discretion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80.2</w:t>
            </w:r>
          </w:p>
        </w:tc>
        <w:tc>
          <w:tcPr>
            <w:tcW w:type="dxa" w:w="1440"/>
          </w:tcPr>
          <w:p>
            <w:r>
              <w:t>-6.48</w:t>
            </w:r>
          </w:p>
        </w:tc>
        <w:tc>
          <w:tcPr>
            <w:tcW w:type="dxa" w:w="1440"/>
          </w:tcPr>
          <w:p>
            <w:r>
              <w:t>2.85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46202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HOU | 2025-03-08 | Race #1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Kinky Moon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-2.65</w:t>
            </w:r>
          </w:p>
        </w:tc>
        <w:tc>
          <w:tcPr>
            <w:tcW w:type="dxa" w:w="1440"/>
          </w:tcPr>
          <w:p>
            <w:r>
              <w:t>1.34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The Next Big Bling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107.3</w:t>
            </w:r>
          </w:p>
        </w:tc>
        <w:tc>
          <w:tcPr>
            <w:tcW w:type="dxa" w:w="1440"/>
          </w:tcPr>
          <w:p>
            <w:r>
              <w:t>3.63</w:t>
            </w:r>
          </w:p>
        </w:tc>
        <w:tc>
          <w:tcPr>
            <w:tcW w:type="dxa" w:w="1440"/>
          </w:tcPr>
          <w:p>
            <w:r>
              <w:t>2.27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Factor That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111.3</w:t>
            </w:r>
          </w:p>
        </w:tc>
        <w:tc>
          <w:tcPr>
            <w:tcW w:type="dxa" w:w="1440"/>
          </w:tcPr>
          <w:p>
            <w:r>
              <w:t>5.70</w:t>
            </w:r>
          </w:p>
        </w:tc>
        <w:tc>
          <w:tcPr>
            <w:tcW w:type="dxa" w:w="1440"/>
          </w:tcPr>
          <w:p>
            <w:r>
              <w:t>88.28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Gray Zone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99.1</w:t>
            </w:r>
          </w:p>
        </w:tc>
        <w:tc>
          <w:tcPr>
            <w:tcW w:type="dxa" w:w="1440"/>
          </w:tcPr>
          <w:p>
            <w:r>
              <w:t>-2.23</w:t>
            </w:r>
          </w:p>
        </w:tc>
        <w:tc>
          <w:tcPr>
            <w:tcW w:type="dxa" w:w="1440"/>
          </w:tcPr>
          <w:p>
            <w:r>
              <w:t>1.34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Anajuliaforever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103.6</w:t>
            </w:r>
          </w:p>
        </w:tc>
        <w:tc>
          <w:tcPr>
            <w:tcW w:type="dxa" w:w="1440"/>
          </w:tcPr>
          <w:p>
            <w:r>
              <w:t>0.98</w:t>
            </w:r>
          </w:p>
        </w:tc>
        <w:tc>
          <w:tcPr>
            <w:tcW w:type="dxa" w:w="1440"/>
          </w:tcPr>
          <w:p>
            <w:r>
              <w:t>1.39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Lookatchu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-2.88</w:t>
            </w:r>
          </w:p>
        </w:tc>
        <w:tc>
          <w:tcPr>
            <w:tcW w:type="dxa" w:w="1440"/>
          </w:tcPr>
          <w:p>
            <w:r>
              <w:t>1.34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Leone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85.8</w:t>
            </w:r>
          </w:p>
        </w:tc>
        <w:tc>
          <w:tcPr>
            <w:tcW w:type="dxa" w:w="1440"/>
          </w:tcPr>
          <w:p>
            <w:r>
              <w:t>-6.63</w:t>
            </w:r>
          </w:p>
        </w:tc>
        <w:tc>
          <w:tcPr>
            <w:tcW w:type="dxa" w:w="1440"/>
          </w:tcPr>
          <w:p>
            <w:r>
              <w:t>1.34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Bling It to Me</w:t>
            </w:r>
          </w:p>
        </w:tc>
        <w:tc>
          <w:tcPr>
            <w:tcW w:type="dxa" w:w="1440"/>
          </w:tcPr>
          <w:p>
            <w:r>
              <w:t>9-5</w:t>
            </w:r>
          </w:p>
        </w:tc>
        <w:tc>
          <w:tcPr>
            <w:tcW w:type="dxa" w:w="1440"/>
          </w:tcPr>
          <w:p>
            <w:r>
              <w:t>107.4</w:t>
            </w:r>
          </w:p>
        </w:tc>
        <w:tc>
          <w:tcPr>
            <w:tcW w:type="dxa" w:w="1440"/>
          </w:tcPr>
          <w:p>
            <w:r>
              <w:t>3.91</w:t>
            </w:r>
          </w:p>
        </w:tc>
        <w:tc>
          <w:tcPr>
            <w:tcW w:type="dxa" w:w="1440"/>
          </w:tcPr>
          <w:p>
            <w:r>
              <w:t>2.69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2025-03-08 | Race #2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My Little Prince</w:t>
            </w:r>
          </w:p>
        </w:tc>
        <w:tc>
          <w:tcPr>
            <w:tcW w:type="dxa" w:w="1440"/>
          </w:tcPr>
          <w:p>
            <w:r>
              <w:t>13-8</w:t>
            </w:r>
          </w:p>
        </w:tc>
        <w:tc>
          <w:tcPr>
            <w:tcW w:type="dxa" w:w="1440"/>
          </w:tcPr>
          <w:p>
            <w:r>
              <w:t>106.2</w:t>
            </w:r>
          </w:p>
        </w:tc>
        <w:tc>
          <w:tcPr>
            <w:tcW w:type="dxa" w:w="1440"/>
          </w:tcPr>
          <w:p>
            <w:r>
              <w:t>4.47</w:t>
            </w:r>
          </w:p>
        </w:tc>
        <w:tc>
          <w:tcPr>
            <w:tcW w:type="dxa" w:w="1440"/>
          </w:tcPr>
          <w:p>
            <w:r>
              <w:t>95.77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Rocking Rocket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104.8</w:t>
            </w:r>
          </w:p>
        </w:tc>
        <w:tc>
          <w:tcPr>
            <w:tcW w:type="dxa" w:w="1440"/>
          </w:tcPr>
          <w:p>
            <w:r>
              <w:t>-0.11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Threefiftyseven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95.8</w:t>
            </w:r>
          </w:p>
        </w:tc>
        <w:tc>
          <w:tcPr>
            <w:tcW w:type="dxa" w:w="1440"/>
          </w:tcPr>
          <w:p>
            <w:r>
              <w:t>-4.20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Dose's Dream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97.8</w:t>
            </w:r>
          </w:p>
        </w:tc>
        <w:tc>
          <w:tcPr>
            <w:tcW w:type="dxa" w:w="1440"/>
          </w:tcPr>
          <w:p>
            <w:r>
              <w:t>-3.85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Weird Year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103.8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Imma Blingy Lad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82.6</w:t>
            </w:r>
          </w:p>
        </w:tc>
        <w:tc>
          <w:tcPr>
            <w:tcW w:type="dxa" w:w="1440"/>
          </w:tcPr>
          <w:p>
            <w:r>
              <w:t>-6.84</w:t>
            </w:r>
          </w:p>
        </w:tc>
        <w:tc>
          <w:tcPr>
            <w:tcW w:type="dxa" w:w="1440"/>
          </w:tcPr>
          <w:p>
            <w:r>
              <w:t>0.51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Reckless Red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97.7</w:t>
            </w:r>
          </w:p>
        </w:tc>
        <w:tc>
          <w:tcPr>
            <w:tcW w:type="dxa" w:w="1440"/>
          </w:tcPr>
          <w:p>
            <w:r>
              <w:t>-3.01</w:t>
            </w:r>
          </w:p>
        </w:tc>
        <w:tc>
          <w:tcPr>
            <w:tcW w:type="dxa" w:w="1440"/>
          </w:tcPr>
          <w:p>
            <w:r>
              <w:t>0.52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Sam Sez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101.4</w:t>
            </w:r>
          </w:p>
        </w:tc>
        <w:tc>
          <w:tcPr>
            <w:tcW w:type="dxa" w:w="1440"/>
          </w:tcPr>
          <w:p>
            <w:r>
              <w:t>-0.71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Play Rule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101.9</w:t>
            </w:r>
          </w:p>
        </w:tc>
        <w:tc>
          <w:tcPr>
            <w:tcW w:type="dxa" w:w="1440"/>
          </w:tcPr>
          <w:p>
            <w:r>
              <w:t>0.07</w:t>
            </w:r>
          </w:p>
        </w:tc>
        <w:tc>
          <w:tcPr>
            <w:tcW w:type="dxa" w:w="1440"/>
          </w:tcPr>
          <w:p>
            <w:r>
              <w:t>0.55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8516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8516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HOU | 2025-03-08 | Race #5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Samsplayerslounge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88.8</w:t>
            </w:r>
          </w:p>
        </w:tc>
        <w:tc>
          <w:tcPr>
            <w:tcW w:type="dxa" w:w="1440"/>
          </w:tcPr>
          <w:p>
            <w:r>
              <w:t>-6.19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Rags Royal Prinz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91.9</w:t>
            </w:r>
          </w:p>
        </w:tc>
        <w:tc>
          <w:tcPr>
            <w:tcW w:type="dxa" w:w="1440"/>
          </w:tcPr>
          <w:p>
            <w:r>
              <w:t>-3.90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Bandera Bling</w:t>
            </w:r>
          </w:p>
        </w:tc>
        <w:tc>
          <w:tcPr>
            <w:tcW w:type="dxa" w:w="1440"/>
          </w:tcPr>
          <w:p>
            <w:r>
              <w:t>7-5</w:t>
            </w:r>
          </w:p>
        </w:tc>
        <w:tc>
          <w:tcPr>
            <w:tcW w:type="dxa" w:w="1440"/>
          </w:tcPr>
          <w:p>
            <w:r>
              <w:t>90.3</w:t>
            </w:r>
          </w:p>
        </w:tc>
        <w:tc>
          <w:tcPr>
            <w:tcW w:type="dxa" w:w="1440"/>
          </w:tcPr>
          <w:p>
            <w:r>
              <w:t>-3.87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My Favorite Song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93.0</w:t>
            </w:r>
          </w:p>
        </w:tc>
        <w:tc>
          <w:tcPr>
            <w:tcW w:type="dxa" w:w="1440"/>
          </w:tcPr>
          <w:p>
            <w:r>
              <w:t>-3.74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My Boy Bling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97.1</w:t>
            </w:r>
          </w:p>
        </w:tc>
        <w:tc>
          <w:tcPr>
            <w:tcW w:type="dxa" w:w="1440"/>
          </w:tcPr>
          <w:p>
            <w:r>
              <w:t>-2.19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God's Gold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95.7</w:t>
            </w:r>
          </w:p>
        </w:tc>
        <w:tc>
          <w:tcPr>
            <w:tcW w:type="dxa" w:w="1440"/>
          </w:tcPr>
          <w:p>
            <w:r>
              <w:t>-4.63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Wings for Eno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98.8</w:t>
            </w:r>
          </w:p>
        </w:tc>
        <w:tc>
          <w:tcPr>
            <w:tcW w:type="dxa" w:w="1440"/>
          </w:tcPr>
          <w:p>
            <w:r>
              <w:t>-2.24</w:t>
            </w:r>
          </w:p>
        </w:tc>
        <w:tc>
          <w:tcPr>
            <w:tcW w:type="dxa" w:w="1440"/>
          </w:tcPr>
          <w:p>
            <w:r>
              <w:t>0.53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Holiday Run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  <w:tc>
          <w:tcPr>
            <w:tcW w:type="dxa" w:w="1440"/>
          </w:tcPr>
          <w:p>
            <w:r>
              <w:t>2.14</w:t>
            </w:r>
          </w:p>
        </w:tc>
        <w:tc>
          <w:tcPr>
            <w:tcW w:type="dxa" w:w="1440"/>
          </w:tcPr>
          <w:p>
            <w:r>
              <w:t>96.44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645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2025-03-08 | Race #6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Golden Pursuit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96.1</w:t>
            </w:r>
          </w:p>
        </w:tc>
        <w:tc>
          <w:tcPr>
            <w:tcW w:type="dxa" w:w="1440"/>
          </w:tcPr>
          <w:p>
            <w:r>
              <w:t>-4.32</w:t>
            </w:r>
          </w:p>
        </w:tc>
        <w:tc>
          <w:tcPr>
            <w:tcW w:type="dxa" w:w="1440"/>
          </w:tcPr>
          <w:p>
            <w:r>
              <w:t>4.61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Sir Lancelot Ridge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108.5</w:t>
            </w:r>
          </w:p>
        </w:tc>
        <w:tc>
          <w:tcPr>
            <w:tcW w:type="dxa" w:w="1440"/>
          </w:tcPr>
          <w:p>
            <w:r>
              <w:t>-0.70</w:t>
            </w:r>
          </w:p>
        </w:tc>
        <w:tc>
          <w:tcPr>
            <w:tcW w:type="dxa" w:w="1440"/>
          </w:tcPr>
          <w:p>
            <w:r>
              <w:t>17.77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Travel Guru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-7.36</w:t>
            </w:r>
          </w:p>
        </w:tc>
        <w:tc>
          <w:tcPr>
            <w:tcW w:type="dxa" w:w="1440"/>
          </w:tcPr>
          <w:p>
            <w:r>
              <w:t>4.44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Moro Trendsetter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93.6</w:t>
            </w:r>
          </w:p>
        </w:tc>
        <w:tc>
          <w:tcPr>
            <w:tcW w:type="dxa" w:w="1440"/>
          </w:tcPr>
          <w:p>
            <w:r>
              <w:t>-5.02</w:t>
            </w:r>
          </w:p>
        </w:tc>
        <w:tc>
          <w:tcPr>
            <w:tcW w:type="dxa" w:w="1440"/>
          </w:tcPr>
          <w:p>
            <w:r>
              <w:t>4.52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Redfortyseven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-1.20</w:t>
            </w:r>
          </w:p>
        </w:tc>
        <w:tc>
          <w:tcPr>
            <w:tcW w:type="dxa" w:w="1440"/>
          </w:tcPr>
          <w:p>
            <w:r>
              <w:t>10.36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Adger</w:t>
            </w:r>
          </w:p>
        </w:tc>
        <w:tc>
          <w:tcPr>
            <w:tcW w:type="dxa" w:w="1440"/>
          </w:tcPr>
          <w:p>
            <w:r>
              <w:t>6-5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-1.25</w:t>
            </w:r>
          </w:p>
        </w:tc>
        <w:tc>
          <w:tcPr>
            <w:tcW w:type="dxa" w:w="1440"/>
          </w:tcPr>
          <w:p>
            <w:r>
              <w:t>9.93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Bennett's Leader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-5.24</w:t>
            </w:r>
          </w:p>
        </w:tc>
        <w:tc>
          <w:tcPr>
            <w:tcW w:type="dxa" w:w="1440"/>
          </w:tcPr>
          <w:p>
            <w:r>
              <w:t>4.50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Ubsingintheblues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107.0</w:t>
            </w:r>
          </w:p>
        </w:tc>
        <w:tc>
          <w:tcPr>
            <w:tcW w:type="dxa" w:w="1440"/>
          </w:tcPr>
          <w:p>
            <w:r>
              <w:t>-0.42</w:t>
            </w:r>
          </w:p>
        </w:tc>
        <w:tc>
          <w:tcPr>
            <w:tcW w:type="dxa" w:w="1440"/>
          </w:tcPr>
          <w:p>
            <w:r>
              <w:t>28.04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Rock Island Rocket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-4.20</w:t>
            </w:r>
          </w:p>
        </w:tc>
        <w:tc>
          <w:tcPr>
            <w:tcW w:type="dxa" w:w="1440"/>
          </w:tcPr>
          <w:p>
            <w:r>
              <w:t>4.63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The Winning Edge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-2.15</w:t>
            </w:r>
          </w:p>
        </w:tc>
        <w:tc>
          <w:tcPr>
            <w:tcW w:type="dxa" w:w="1440"/>
          </w:tcPr>
          <w:p>
            <w:r>
              <w:t>6.15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dh-Gus Cause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111.2</w:t>
            </w:r>
          </w:p>
        </w:tc>
        <w:tc>
          <w:tcPr>
            <w:tcW w:type="dxa" w:w="1440"/>
          </w:tcPr>
          <w:p>
            <w:r>
              <w:t>-3.09</w:t>
            </w:r>
          </w:p>
        </w:tc>
        <w:tc>
          <w:tcPr>
            <w:tcW w:type="dxa" w:w="1440"/>
          </w:tcPr>
          <w:p>
            <w:r>
              <w:t>5.04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2631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631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2025-03-08 | Race #7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Brock On By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97.8</w:t>
            </w:r>
          </w:p>
        </w:tc>
        <w:tc>
          <w:tcPr>
            <w:tcW w:type="dxa" w:w="1440"/>
          </w:tcPr>
          <w:p>
            <w:r>
              <w:t>-0.94</w:t>
            </w:r>
          </w:p>
        </w:tc>
        <w:tc>
          <w:tcPr>
            <w:tcW w:type="dxa" w:w="1440"/>
          </w:tcPr>
          <w:p>
            <w:r>
              <w:t>0.45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Cliff Diver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  <w:tc>
          <w:tcPr>
            <w:tcW w:type="dxa" w:w="1440"/>
          </w:tcPr>
          <w:p>
            <w:r>
              <w:t>-0.31</w:t>
            </w:r>
          </w:p>
        </w:tc>
        <w:tc>
          <w:tcPr>
            <w:tcW w:type="dxa" w:w="1440"/>
          </w:tcPr>
          <w:p>
            <w:r>
              <w:t>0.46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Varsity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94.5</w:t>
            </w:r>
          </w:p>
        </w:tc>
        <w:tc>
          <w:tcPr>
            <w:tcW w:type="dxa" w:w="1440"/>
          </w:tcPr>
          <w:p>
            <w:r>
              <w:t>-3.51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Sarge's Sermon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87.7</w:t>
            </w:r>
          </w:p>
        </w:tc>
        <w:tc>
          <w:tcPr>
            <w:tcW w:type="dxa" w:w="1440"/>
          </w:tcPr>
          <w:p>
            <w:r>
              <w:t>-5.10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Witt's Taquito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98.5</w:t>
            </w:r>
          </w:p>
        </w:tc>
        <w:tc>
          <w:tcPr>
            <w:tcW w:type="dxa" w:w="1440"/>
          </w:tcPr>
          <w:p>
            <w:r>
              <w:t>-2.00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Thick Haze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87.6</w:t>
            </w:r>
          </w:p>
        </w:tc>
        <w:tc>
          <w:tcPr>
            <w:tcW w:type="dxa" w:w="1440"/>
          </w:tcPr>
          <w:p>
            <w:r>
              <w:t>-4.43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Wilton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93.9</w:t>
            </w:r>
          </w:p>
        </w:tc>
        <w:tc>
          <w:tcPr>
            <w:tcW w:type="dxa" w:w="1440"/>
          </w:tcPr>
          <w:p>
            <w:r>
              <w:t>-3.77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Glendale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95.3</w:t>
            </w:r>
          </w:p>
        </w:tc>
        <w:tc>
          <w:tcPr>
            <w:tcW w:type="dxa" w:w="1440"/>
          </w:tcPr>
          <w:p>
            <w:r>
              <w:t>-2.69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Hold Your Applause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107.9</w:t>
            </w:r>
          </w:p>
        </w:tc>
        <w:tc>
          <w:tcPr>
            <w:tcW w:type="dxa" w:w="1440"/>
          </w:tcPr>
          <w:p>
            <w:r>
              <w:t>4.61</w:t>
            </w:r>
          </w:p>
        </w:tc>
        <w:tc>
          <w:tcPr>
            <w:tcW w:type="dxa" w:w="1440"/>
          </w:tcPr>
          <w:p>
            <w:r>
              <w:t>95.99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Interstellar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81.5</w:t>
            </w:r>
          </w:p>
        </w:tc>
        <w:tc>
          <w:tcPr>
            <w:tcW w:type="dxa" w:w="1440"/>
          </w:tcPr>
          <w:p>
            <w:r>
              <w:t>-6.02</w:t>
            </w:r>
          </w:p>
        </w:tc>
        <w:tc>
          <w:tcPr>
            <w:tcW w:type="dxa" w:w="1440"/>
          </w:tcPr>
          <w:p>
            <w:r>
              <w:t>0.44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HOU | 2025-03-08 | Race #8 | Track: SAM HOUSTON RACE PARK</w:t>
      </w:r>
    </w:p>
    <w:p>
      <w:r>
        <w:t>Track: SAM HOUSTON RACE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Structured</w:t>
            </w:r>
          </w:p>
        </w:tc>
        <w:tc>
          <w:tcPr>
            <w:tcW w:type="dxa" w:w="1440"/>
          </w:tcPr>
          <w:p>
            <w:r>
              <w:t>13-8</w:t>
            </w:r>
          </w:p>
        </w:tc>
        <w:tc>
          <w:tcPr>
            <w:tcW w:type="dxa" w:w="1440"/>
          </w:tcPr>
          <w:p>
            <w:r>
              <w:t>108.5</w:t>
            </w:r>
          </w:p>
        </w:tc>
        <w:tc>
          <w:tcPr>
            <w:tcW w:type="dxa" w:w="1440"/>
          </w:tcPr>
          <w:p>
            <w:r>
              <w:t>3.63</w:t>
            </w:r>
          </w:p>
        </w:tc>
        <w:tc>
          <w:tcPr>
            <w:tcW w:type="dxa" w:w="1440"/>
          </w:tcPr>
          <w:p>
            <w:r>
              <w:t>95.01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Leviathan Axe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-0.40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Oneparticulrharbor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96.8</w:t>
            </w:r>
          </w:p>
        </w:tc>
        <w:tc>
          <w:tcPr>
            <w:tcW w:type="dxa" w:w="1440"/>
          </w:tcPr>
          <w:p>
            <w:r>
              <w:t>-3.61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Somersetslastride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110.1</w:t>
            </w:r>
          </w:p>
        </w:tc>
        <w:tc>
          <w:tcPr>
            <w:tcW w:type="dxa" w:w="1440"/>
          </w:tcPr>
          <w:p>
            <w:r>
              <w:t>-0.64</w:t>
            </w:r>
          </w:p>
        </w:tc>
        <w:tc>
          <w:tcPr>
            <w:tcW w:type="dxa" w:w="1440"/>
          </w:tcPr>
          <w:p>
            <w:r>
              <w:t>0.58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Island Cabana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  <w:tc>
          <w:tcPr>
            <w:tcW w:type="dxa" w:w="1440"/>
          </w:tcPr>
          <w:p>
            <w:r>
              <w:t>-0.34</w:t>
            </w:r>
          </w:p>
        </w:tc>
        <w:tc>
          <w:tcPr>
            <w:tcW w:type="dxa" w:w="1440"/>
          </w:tcPr>
          <w:p>
            <w:r>
              <w:t>0.59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All Country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102.3</w:t>
            </w:r>
          </w:p>
        </w:tc>
        <w:tc>
          <w:tcPr>
            <w:tcW w:type="dxa" w:w="1440"/>
          </w:tcPr>
          <w:p>
            <w:r>
              <w:t>-4.03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Twelve Volt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86.2</w:t>
            </w:r>
          </w:p>
        </w:tc>
        <w:tc>
          <w:tcPr>
            <w:tcW w:type="dxa" w:w="1440"/>
          </w:tcPr>
          <w:p>
            <w:r>
              <w:t>-5.79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All Saints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-2.74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American Icon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96.0</w:t>
            </w:r>
          </w:p>
        </w:tc>
        <w:tc>
          <w:tcPr>
            <w:tcW w:type="dxa" w:w="1440"/>
          </w:tcPr>
          <w:p>
            <w:r>
              <w:t>-4.23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Nephi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-5.42</w:t>
            </w:r>
          </w:p>
        </w:tc>
        <w:tc>
          <w:tcPr>
            <w:tcW w:type="dxa" w:w="1440"/>
          </w:tcPr>
          <w:p>
            <w:r>
              <w:t>0.54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TTP | 2025-03-06 | Race #3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Urban Planner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1.42</w:t>
            </w:r>
          </w:p>
        </w:tc>
        <w:tc>
          <w:tcPr>
            <w:tcW w:type="dxa" w:w="1440"/>
          </w:tcPr>
          <w:p>
            <w:r>
              <w:t>26.01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Permit to Carry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106.5</w:t>
            </w:r>
          </w:p>
        </w:tc>
        <w:tc>
          <w:tcPr>
            <w:tcW w:type="dxa" w:w="1440"/>
          </w:tcPr>
          <w:p>
            <w:r>
              <w:t>-2.80</w:t>
            </w:r>
          </w:p>
        </w:tc>
        <w:tc>
          <w:tcPr>
            <w:tcW w:type="dxa" w:w="1440"/>
          </w:tcPr>
          <w:p>
            <w:r>
              <w:t>3.34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Fast Joker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101.4</w:t>
            </w:r>
          </w:p>
        </w:tc>
        <w:tc>
          <w:tcPr>
            <w:tcW w:type="dxa" w:w="1440"/>
          </w:tcPr>
          <w:p>
            <w:r>
              <w:t>-2.18</w:t>
            </w:r>
          </w:p>
        </w:tc>
        <w:tc>
          <w:tcPr>
            <w:tcW w:type="dxa" w:w="1440"/>
          </w:tcPr>
          <w:p>
            <w:r>
              <w:t>3.43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Conquering Cat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89.4</w:t>
            </w:r>
          </w:p>
        </w:tc>
        <w:tc>
          <w:tcPr>
            <w:tcW w:type="dxa" w:w="1440"/>
          </w:tcPr>
          <w:p>
            <w:r>
              <w:t>-4.91</w:t>
            </w:r>
          </w:p>
        </w:tc>
        <w:tc>
          <w:tcPr>
            <w:tcW w:type="dxa" w:w="1440"/>
          </w:tcPr>
          <w:p>
            <w:r>
              <w:t>3.25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Spirit Rags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93.7</w:t>
            </w:r>
          </w:p>
        </w:tc>
        <w:tc>
          <w:tcPr>
            <w:tcW w:type="dxa" w:w="1440"/>
          </w:tcPr>
          <w:p>
            <w:r>
              <w:t>-3.34</w:t>
            </w:r>
          </w:p>
        </w:tc>
        <w:tc>
          <w:tcPr>
            <w:tcW w:type="dxa" w:w="1440"/>
          </w:tcPr>
          <w:p>
            <w:r>
              <w:t>3.30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Gift Certificate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90.2</w:t>
            </w:r>
          </w:p>
        </w:tc>
        <w:tc>
          <w:tcPr>
            <w:tcW w:type="dxa" w:w="1440"/>
          </w:tcPr>
          <w:p>
            <w:r>
              <w:t>-4.07</w:t>
            </w:r>
          </w:p>
        </w:tc>
        <w:tc>
          <w:tcPr>
            <w:tcW w:type="dxa" w:w="1440"/>
          </w:tcPr>
          <w:p>
            <w:r>
              <w:t>3.27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Pnutbutter Whiskey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107.4</w:t>
            </w:r>
          </w:p>
        </w:tc>
        <w:tc>
          <w:tcPr>
            <w:tcW w:type="dxa" w:w="1440"/>
          </w:tcPr>
          <w:p>
            <w:r>
              <w:t>1.65</w:t>
            </w:r>
          </w:p>
        </w:tc>
        <w:tc>
          <w:tcPr>
            <w:tcW w:type="dxa" w:w="1440"/>
          </w:tcPr>
          <w:p>
            <w:r>
              <w:t>45.04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Dr Ruben M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91.5</w:t>
            </w:r>
          </w:p>
        </w:tc>
        <w:tc>
          <w:tcPr>
            <w:tcW w:type="dxa" w:w="1440"/>
          </w:tcPr>
          <w:p>
            <w:r>
              <w:t>-2.57</w:t>
            </w:r>
          </w:p>
        </w:tc>
        <w:tc>
          <w:tcPr>
            <w:tcW w:type="dxa" w:w="1440"/>
          </w:tcPr>
          <w:p>
            <w:r>
              <w:t>3.37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Faber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95.7</w:t>
            </w:r>
          </w:p>
        </w:tc>
        <w:tc>
          <w:tcPr>
            <w:tcW w:type="dxa" w:w="1440"/>
          </w:tcPr>
          <w:p>
            <w:r>
              <w:t>-3.35</w:t>
            </w:r>
          </w:p>
        </w:tc>
        <w:tc>
          <w:tcPr>
            <w:tcW w:type="dxa" w:w="1440"/>
          </w:tcPr>
          <w:p>
            <w:r>
              <w:t>3.30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Big Vince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0.11</w:t>
            </w:r>
          </w:p>
        </w:tc>
        <w:tc>
          <w:tcPr>
            <w:tcW w:type="dxa" w:w="1440"/>
          </w:tcPr>
          <w:p>
            <w:r>
              <w:t>5.70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TTP | 2025-03-06 | Race #5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Crickenberger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91.6</w:t>
            </w:r>
          </w:p>
        </w:tc>
        <w:tc>
          <w:tcPr>
            <w:tcW w:type="dxa" w:w="1440"/>
          </w:tcPr>
          <w:p>
            <w:r>
              <w:t>-3.80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Raining Sugar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103.2</w:t>
            </w:r>
          </w:p>
        </w:tc>
        <w:tc>
          <w:tcPr>
            <w:tcW w:type="dxa" w:w="1440"/>
          </w:tcPr>
          <w:p>
            <w:r>
              <w:t>-0.21</w:t>
            </w:r>
          </w:p>
        </w:tc>
        <w:tc>
          <w:tcPr>
            <w:tcW w:type="dxa" w:w="1440"/>
          </w:tcPr>
          <w:p>
            <w:r>
              <w:t>2.45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El Kown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104.5</w:t>
            </w:r>
          </w:p>
        </w:tc>
        <w:tc>
          <w:tcPr>
            <w:tcW w:type="dxa" w:w="1440"/>
          </w:tcPr>
          <w:p>
            <w:r>
              <w:t>-0.76</w:t>
            </w:r>
          </w:p>
        </w:tc>
        <w:tc>
          <w:tcPr>
            <w:tcW w:type="dxa" w:w="1440"/>
          </w:tcPr>
          <w:p>
            <w:r>
              <w:t>2.27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Stay Lost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85.5</w:t>
            </w:r>
          </w:p>
        </w:tc>
        <w:tc>
          <w:tcPr>
            <w:tcW w:type="dxa" w:w="1440"/>
          </w:tcPr>
          <w:p>
            <w:r>
              <w:t>-6.88</w:t>
            </w:r>
          </w:p>
        </w:tc>
        <w:tc>
          <w:tcPr>
            <w:tcW w:type="dxa" w:w="1440"/>
          </w:tcPr>
          <w:p>
            <w:r>
              <w:t>2.04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Colonial Rose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109.0</w:t>
            </w:r>
          </w:p>
        </w:tc>
        <w:tc>
          <w:tcPr>
            <w:tcW w:type="dxa" w:w="1440"/>
          </w:tcPr>
          <w:p>
            <w:r>
              <w:t>2.75</w:t>
            </w:r>
          </w:p>
        </w:tc>
        <w:tc>
          <w:tcPr>
            <w:tcW w:type="dxa" w:w="1440"/>
          </w:tcPr>
          <w:p>
            <w:r>
              <w:t>70.14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Verbal Geyser (FR)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90.0</w:t>
            </w:r>
          </w:p>
        </w:tc>
        <w:tc>
          <w:tcPr>
            <w:tcW w:type="dxa" w:w="1440"/>
          </w:tcPr>
          <w:p>
            <w:r>
              <w:t>-3.99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Bourbon Serengeti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92.1</w:t>
            </w:r>
          </w:p>
        </w:tc>
        <w:tc>
          <w:tcPr>
            <w:tcW w:type="dxa" w:w="1440"/>
          </w:tcPr>
          <w:p>
            <w:r>
              <w:t>-4.88</w:t>
            </w:r>
          </w:p>
        </w:tc>
        <w:tc>
          <w:tcPr>
            <w:tcW w:type="dxa" w:w="1440"/>
          </w:tcPr>
          <w:p>
            <w:r>
              <w:t>2.04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Elle Est Forte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91.6</w:t>
            </w:r>
          </w:p>
        </w:tc>
        <w:tc>
          <w:tcPr>
            <w:tcW w:type="dxa" w:w="1440"/>
          </w:tcPr>
          <w:p>
            <w:r>
              <w:t>-3.93</w:t>
            </w:r>
          </w:p>
        </w:tc>
        <w:tc>
          <w:tcPr>
            <w:tcW w:type="dxa" w:w="1440"/>
          </w:tcPr>
          <w:p>
            <w:r>
              <w:t>2.05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Befriended</w:t>
            </w:r>
          </w:p>
        </w:tc>
        <w:tc>
          <w:tcPr>
            <w:tcW w:type="dxa" w:w="1440"/>
          </w:tcPr>
          <w:p>
            <w:r>
              <w:t>5-2</w:t>
            </w:r>
          </w:p>
        </w:tc>
        <w:tc>
          <w:tcPr>
            <w:tcW w:type="dxa" w:w="1440"/>
          </w:tcPr>
          <w:p>
            <w:r>
              <w:t>101.3</w:t>
            </w:r>
          </w:p>
        </w:tc>
        <w:tc>
          <w:tcPr>
            <w:tcW w:type="dxa" w:w="1440"/>
          </w:tcPr>
          <w:p>
            <w:r>
              <w:t>1.31</w:t>
            </w:r>
          </w:p>
        </w:tc>
        <w:tc>
          <w:tcPr>
            <w:tcW w:type="dxa" w:w="1440"/>
          </w:tcPr>
          <w:p>
            <w:r>
              <w:t>4.69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Heart Spin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99.2</w:t>
            </w:r>
          </w:p>
        </w:tc>
        <w:tc>
          <w:tcPr>
            <w:tcW w:type="dxa" w:w="1440"/>
          </w:tcPr>
          <w:p>
            <w:r>
              <w:t>-1.15</w:t>
            </w:r>
          </w:p>
        </w:tc>
        <w:tc>
          <w:tcPr>
            <w:tcW w:type="dxa" w:w="1440"/>
          </w:tcPr>
          <w:p>
            <w:r>
              <w:t>2.19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Malawnia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99.4</w:t>
            </w:r>
          </w:p>
        </w:tc>
        <w:tc>
          <w:tcPr>
            <w:tcW w:type="dxa" w:w="1440"/>
          </w:tcPr>
          <w:p>
            <w:r>
              <w:t>-2.19</w:t>
            </w:r>
          </w:p>
        </w:tc>
        <w:tc>
          <w:tcPr>
            <w:tcW w:type="dxa" w:w="1440"/>
          </w:tcPr>
          <w:p>
            <w:r>
              <w:t>2.09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Faire Plaisir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105.2</w:t>
            </w:r>
          </w:p>
        </w:tc>
        <w:tc>
          <w:tcPr>
            <w:tcW w:type="dxa" w:w="1440"/>
          </w:tcPr>
          <w:p>
            <w:r>
              <w:t>1.01</w:t>
            </w:r>
          </w:p>
        </w:tc>
        <w:tc>
          <w:tcPr>
            <w:tcW w:type="dxa" w:w="1440"/>
          </w:tcPr>
          <w:p>
            <w:r>
              <w:t>3.79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Harvey's Princess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  <w:tc>
          <w:tcPr>
            <w:tcW w:type="dxa" w:w="1440"/>
          </w:tcPr>
          <w:p>
            <w:r>
              <w:t>-1.30</w:t>
            </w:r>
          </w:p>
        </w:tc>
        <w:tc>
          <w:tcPr>
            <w:tcW w:type="dxa" w:w="1440"/>
          </w:tcPr>
          <w:p>
            <w:r>
              <w:t>2.17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6746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6746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TTP | 2025-03-06 | Race #6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Thenorthremembers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94.8</w:t>
            </w:r>
          </w:p>
        </w:tc>
        <w:tc>
          <w:tcPr>
            <w:tcW w:type="dxa" w:w="1440"/>
          </w:tcPr>
          <w:p>
            <w:r>
              <w:t>-3.26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Liltonytwophones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85.7</w:t>
            </w:r>
          </w:p>
        </w:tc>
        <w:tc>
          <w:tcPr>
            <w:tcW w:type="dxa" w:w="1440"/>
          </w:tcPr>
          <w:p>
            <w:r>
              <w:t>-6.28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Unraptured</w:t>
            </w:r>
          </w:p>
        </w:tc>
        <w:tc>
          <w:tcPr>
            <w:tcW w:type="dxa" w:w="1440"/>
          </w:tcPr>
          <w:p>
            <w:r>
              <w:t>6-5</w:t>
            </w:r>
          </w:p>
        </w:tc>
        <w:tc>
          <w:tcPr>
            <w:tcW w:type="dxa" w:w="1440"/>
          </w:tcPr>
          <w:p>
            <w:r>
              <w:t>109.1</w:t>
            </w:r>
          </w:p>
        </w:tc>
        <w:tc>
          <w:tcPr>
            <w:tcW w:type="dxa" w:w="1440"/>
          </w:tcPr>
          <w:p>
            <w:r>
              <w:t>6.26</w:t>
            </w:r>
          </w:p>
        </w:tc>
        <w:tc>
          <w:tcPr>
            <w:tcW w:type="dxa" w:w="1440"/>
          </w:tcPr>
          <w:p>
            <w:r>
              <w:t>95.85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Indigo Rich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111.1</w:t>
            </w:r>
          </w:p>
        </w:tc>
        <w:tc>
          <w:tcPr>
            <w:tcW w:type="dxa" w:w="1440"/>
          </w:tcPr>
          <w:p>
            <w:r>
              <w:t>-0.54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Puttheglassdown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-1.33</w:t>
            </w:r>
          </w:p>
        </w:tc>
        <w:tc>
          <w:tcPr>
            <w:tcW w:type="dxa" w:w="1440"/>
          </w:tcPr>
          <w:p>
            <w:r>
              <w:t>0.42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Dragon Drew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92.7</w:t>
            </w:r>
          </w:p>
        </w:tc>
        <w:tc>
          <w:tcPr>
            <w:tcW w:type="dxa" w:w="1440"/>
          </w:tcPr>
          <w:p>
            <w:r>
              <w:t>-4.93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Resist the Devil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99.4</w:t>
            </w:r>
          </w:p>
        </w:tc>
        <w:tc>
          <w:tcPr>
            <w:tcW w:type="dxa" w:w="1440"/>
          </w:tcPr>
          <w:p>
            <w:r>
              <w:t>-3.39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McVicker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-3.75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Hijack the Party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93.4</w:t>
            </w:r>
          </w:p>
        </w:tc>
        <w:tc>
          <w:tcPr>
            <w:tcW w:type="dxa" w:w="1440"/>
          </w:tcPr>
          <w:p>
            <w:r>
              <w:t>-4.91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Get the Candy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101.9</w:t>
            </w:r>
          </w:p>
        </w:tc>
        <w:tc>
          <w:tcPr>
            <w:tcW w:type="dxa" w:w="1440"/>
          </w:tcPr>
          <w:p>
            <w:r>
              <w:t>-1.89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Last Roo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88.4</w:t>
            </w:r>
          </w:p>
        </w:tc>
        <w:tc>
          <w:tcPr>
            <w:tcW w:type="dxa" w:w="1440"/>
          </w:tcPr>
          <w:p>
            <w:r>
              <w:t>-6.13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26314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26314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t>NOTE: GCSF - Global Combined Speed Figure</w:t>
      </w:r>
    </w:p>
    <w:p>
      <w:r>
        <w:br w:type="page"/>
      </w:r>
    </w:p>
    <w:p>
      <w:pPr>
        <w:pStyle w:val="Heading1"/>
      </w:pPr>
      <w:r>
        <w:t>Race: TTP | 2025-03-06 | Race #7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Miss Lonelle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89.6</w:t>
            </w:r>
          </w:p>
        </w:tc>
        <w:tc>
          <w:tcPr>
            <w:tcW w:type="dxa" w:w="1440"/>
          </w:tcPr>
          <w:p>
            <w:r>
              <w:t>-4.14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Getting After It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-1.65</w:t>
            </w:r>
          </w:p>
        </w:tc>
        <w:tc>
          <w:tcPr>
            <w:tcW w:type="dxa" w:w="1440"/>
          </w:tcPr>
          <w:p>
            <w:r>
              <w:t>0.71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Sea Lion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-1.79</w:t>
            </w:r>
          </w:p>
        </w:tc>
        <w:tc>
          <w:tcPr>
            <w:tcW w:type="dxa" w:w="1440"/>
          </w:tcPr>
          <w:p>
            <w:r>
              <w:t>0.71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Cachinnation</w:t>
            </w:r>
          </w:p>
        </w:tc>
        <w:tc>
          <w:tcPr>
            <w:tcW w:type="dxa" w:w="1440"/>
          </w:tcPr>
          <w:p>
            <w:r>
              <w:t>7-2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0.08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Brooklyn Can Dance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-1.37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Verity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0.48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Mezcalifornia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109.8</w:t>
            </w:r>
          </w:p>
        </w:tc>
        <w:tc>
          <w:tcPr>
            <w:tcW w:type="dxa" w:w="1440"/>
          </w:tcPr>
          <w:p>
            <w:r>
              <w:t>3.65</w:t>
            </w:r>
          </w:p>
        </w:tc>
        <w:tc>
          <w:tcPr>
            <w:tcW w:type="dxa" w:w="1440"/>
          </w:tcPr>
          <w:p>
            <w:r>
              <w:t>94.04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Ultima Grace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-2.39</w:t>
            </w:r>
          </w:p>
        </w:tc>
        <w:tc>
          <w:tcPr>
            <w:tcW w:type="dxa" w:w="1440"/>
          </w:tcPr>
          <w:p>
            <w:r>
              <w:t>0.70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Indigo Stunner</w:t>
            </w:r>
          </w:p>
        </w:tc>
        <w:tc>
          <w:tcPr>
            <w:tcW w:type="dxa" w:w="1440"/>
          </w:tcPr>
          <w:p>
            <w:r>
              <w:t>6-1</w:t>
            </w:r>
          </w:p>
        </w:tc>
        <w:tc>
          <w:tcPr>
            <w:tcW w:type="dxa" w:w="1440"/>
          </w:tcPr>
          <w:p>
            <w:r>
              <w:t>99.9</w:t>
            </w:r>
          </w:p>
        </w:tc>
        <w:tc>
          <w:tcPr>
            <w:tcW w:type="dxa" w:w="1440"/>
          </w:tcPr>
          <w:p>
            <w:r>
              <w:t>-0.17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185166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85166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TTP | 2025-03-06 | Race #9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Endless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100.1</w:t>
            </w:r>
          </w:p>
        </w:tc>
        <w:tc>
          <w:tcPr>
            <w:tcW w:type="dxa" w:w="1440"/>
          </w:tcPr>
          <w:p>
            <w:r>
              <w:t>-1.92</w:t>
            </w:r>
          </w:p>
        </w:tc>
        <w:tc>
          <w:tcPr>
            <w:tcW w:type="dxa" w:w="1440"/>
          </w:tcPr>
          <w:p>
            <w:r>
              <w:t>4.74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Bel Aria</w:t>
            </w:r>
          </w:p>
        </w:tc>
        <w:tc>
          <w:tcPr>
            <w:tcW w:type="dxa" w:w="1440"/>
          </w:tcPr>
          <w:p>
            <w:r>
              <w:t>15-1</w:t>
            </w:r>
          </w:p>
        </w:tc>
        <w:tc>
          <w:tcPr>
            <w:tcW w:type="dxa" w:w="1440"/>
          </w:tcPr>
          <w:p>
            <w:r>
              <w:t>105.4</w:t>
            </w:r>
          </w:p>
        </w:tc>
        <w:tc>
          <w:tcPr>
            <w:tcW w:type="dxa" w:w="1440"/>
          </w:tcPr>
          <w:p>
            <w:r>
              <w:t>0.27</w:t>
            </w:r>
          </w:p>
        </w:tc>
        <w:tc>
          <w:tcPr>
            <w:tcW w:type="dxa" w:w="1440"/>
          </w:tcPr>
          <w:p>
            <w:r>
              <w:t>6.95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King's Legacy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103.1</w:t>
            </w:r>
          </w:p>
        </w:tc>
        <w:tc>
          <w:tcPr>
            <w:tcW w:type="dxa" w:w="1440"/>
          </w:tcPr>
          <w:p>
            <w:r>
              <w:t>1.22</w:t>
            </w:r>
          </w:p>
        </w:tc>
        <w:tc>
          <w:tcPr>
            <w:tcW w:type="dxa" w:w="1440"/>
          </w:tcPr>
          <w:p>
            <w:r>
              <w:t>13.78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Second Exchange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97.6</w:t>
            </w:r>
          </w:p>
        </w:tc>
        <w:tc>
          <w:tcPr>
            <w:tcW w:type="dxa" w:w="1440"/>
          </w:tcPr>
          <w:p>
            <w:r>
              <w:t>-2.34</w:t>
            </w:r>
          </w:p>
        </w:tc>
        <w:tc>
          <w:tcPr>
            <w:tcW w:type="dxa" w:w="1440"/>
          </w:tcPr>
          <w:p>
            <w:r>
              <w:t>4.66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Gea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107.6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11.09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Fireside Kitten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90.1</w:t>
            </w:r>
          </w:p>
        </w:tc>
        <w:tc>
          <w:tcPr>
            <w:tcW w:type="dxa" w:w="1440"/>
          </w:tcPr>
          <w:p>
            <w:r>
              <w:t>-5.82</w:t>
            </w:r>
          </w:p>
        </w:tc>
        <w:tc>
          <w:tcPr>
            <w:tcW w:type="dxa" w:w="1440"/>
          </w:tcPr>
          <w:p>
            <w:r>
              <w:t>4.52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I Likem</w:t>
            </w:r>
          </w:p>
        </w:tc>
        <w:tc>
          <w:tcPr>
            <w:tcW w:type="dxa" w:w="1440"/>
          </w:tcPr>
          <w:p>
            <w:r>
              <w:t>8-1</w:t>
            </w:r>
          </w:p>
        </w:tc>
        <w:tc>
          <w:tcPr>
            <w:tcW w:type="dxa" w:w="1440"/>
          </w:tcPr>
          <w:p>
            <w:r>
              <w:t>102.1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  <w:tc>
          <w:tcPr>
            <w:tcW w:type="dxa" w:w="1440"/>
          </w:tcPr>
          <w:p>
            <w:r>
              <w:t>7.35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Skippinjustice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102.8</w:t>
            </w:r>
          </w:p>
        </w:tc>
        <w:tc>
          <w:tcPr>
            <w:tcW w:type="dxa" w:w="1440"/>
          </w:tcPr>
          <w:p>
            <w:r>
              <w:t>-0.34</w:t>
            </w:r>
          </w:p>
        </w:tc>
        <w:tc>
          <w:tcPr>
            <w:tcW w:type="dxa" w:w="1440"/>
          </w:tcPr>
          <w:p>
            <w:r>
              <w:t>5.71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Systematic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104.5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  <w:tc>
          <w:tcPr>
            <w:tcW w:type="dxa" w:w="1440"/>
          </w:tcPr>
          <w:p>
            <w:r>
              <w:t>36.11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Quarterflash</w:t>
            </w:r>
          </w:p>
        </w:tc>
        <w:tc>
          <w:tcPr>
            <w:tcW w:type="dxa" w:w="1440"/>
          </w:tcPr>
          <w:p>
            <w:r>
              <w:t>9-2</w:t>
            </w:r>
          </w:p>
        </w:tc>
        <w:tc>
          <w:tcPr>
            <w:tcW w:type="dxa" w:w="1440"/>
          </w:tcPr>
          <w:p>
            <w:r>
              <w:t>98.0</w:t>
            </w:r>
          </w:p>
        </w:tc>
        <w:tc>
          <w:tcPr>
            <w:tcW w:type="dxa" w:w="1440"/>
          </w:tcPr>
          <w:p>
            <w:r>
              <w:t>-0.99</w:t>
            </w:r>
          </w:p>
        </w:tc>
        <w:tc>
          <w:tcPr>
            <w:tcW w:type="dxa" w:w="1440"/>
          </w:tcPr>
          <w:p>
            <w:r>
              <w:t>5.10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0574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Race: TTP | 2025-03-06 | Race #10 | Track: TURFWAY PARK</w:t>
      </w:r>
    </w:p>
    <w:p>
      <w:r>
        <w:t>Track: TURFWAY PARK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 #</w:t>
            </w:r>
          </w:p>
        </w:tc>
        <w:tc>
          <w:tcPr>
            <w:tcW w:type="dxa" w:w="1440"/>
          </w:tcPr>
          <w:p>
            <w:r>
              <w:t>Horse Name</w:t>
            </w:r>
          </w:p>
        </w:tc>
        <w:tc>
          <w:tcPr>
            <w:tcW w:type="dxa" w:w="1440"/>
          </w:tcPr>
          <w:p>
            <w:r>
              <w:t>Morn Odds</w:t>
            </w:r>
          </w:p>
        </w:tc>
        <w:tc>
          <w:tcPr>
            <w:tcW w:type="dxa" w:w="1440"/>
          </w:tcPr>
          <w:p>
            <w:r>
              <w:t>GCSF</w:t>
            </w:r>
          </w:p>
        </w:tc>
        <w:tc>
          <w:tcPr>
            <w:tcW w:type="dxa" w:w="1440"/>
          </w:tcPr>
          <w:p>
            <w:r>
              <w:t>Model Score</w:t>
            </w:r>
          </w:p>
        </w:tc>
        <w:tc>
          <w:tcPr>
            <w:tcW w:type="dxa" w:w="1440"/>
          </w:tcPr>
          <w:p>
            <w:r>
              <w:t>Win Prob (%)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General Issue (FR)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94.9</w:t>
            </w:r>
          </w:p>
        </w:tc>
        <w:tc>
          <w:tcPr>
            <w:tcW w:type="dxa" w:w="1440"/>
          </w:tcPr>
          <w:p>
            <w:r>
              <w:t>-2.67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Tiz Big Money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93.2</w:t>
            </w:r>
          </w:p>
        </w:tc>
        <w:tc>
          <w:tcPr>
            <w:tcW w:type="dxa" w:w="1440"/>
          </w:tcPr>
          <w:p>
            <w:r>
              <w:t>-4.57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Fire Wire</w:t>
            </w:r>
          </w:p>
        </w:tc>
        <w:tc>
          <w:tcPr>
            <w:tcW w:type="dxa" w:w="1440"/>
          </w:tcPr>
          <w:p>
            <w:r>
              <w:t>5-1</w:t>
            </w:r>
          </w:p>
        </w:tc>
        <w:tc>
          <w:tcPr>
            <w:tcW w:type="dxa" w:w="1440"/>
          </w:tcPr>
          <w:p>
            <w:r>
              <w:t>95.4</w:t>
            </w:r>
          </w:p>
        </w:tc>
        <w:tc>
          <w:tcPr>
            <w:tcW w:type="dxa" w:w="1440"/>
          </w:tcPr>
          <w:p>
            <w:r>
              <w:t>-4.35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El Peligro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110.6</w:t>
            </w:r>
          </w:p>
        </w:tc>
        <w:tc>
          <w:tcPr>
            <w:tcW w:type="dxa" w:w="1440"/>
          </w:tcPr>
          <w:p>
            <w:r>
              <w:t>3.44</w:t>
            </w:r>
          </w:p>
        </w:tc>
        <w:tc>
          <w:tcPr>
            <w:tcW w:type="dxa" w:w="1440"/>
          </w:tcPr>
          <w:p>
            <w:r>
              <w:t>89.78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Southern Pass Time</w:t>
            </w:r>
          </w:p>
        </w:tc>
        <w:tc>
          <w:tcPr>
            <w:tcW w:type="dxa" w:w="1440"/>
          </w:tcPr>
          <w:p>
            <w:r>
              <w:t>20-1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-5.03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Xander</w:t>
            </w:r>
          </w:p>
        </w:tc>
        <w:tc>
          <w:tcPr>
            <w:tcW w:type="dxa" w:w="1440"/>
          </w:tcPr>
          <w:p>
            <w:r>
              <w:t>3-1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-2.22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Fly by Night</w:t>
            </w:r>
          </w:p>
        </w:tc>
        <w:tc>
          <w:tcPr>
            <w:tcW w:type="dxa" w:w="1440"/>
          </w:tcPr>
          <w:p>
            <w:r>
              <w:t>4-1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-2.43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Cactus Kevin</w:t>
            </w:r>
          </w:p>
        </w:tc>
        <w:tc>
          <w:tcPr>
            <w:tcW w:type="dxa" w:w="1440"/>
          </w:tcPr>
          <w:p>
            <w:r>
              <w:t>10-1</w:t>
            </w:r>
          </w:p>
        </w:tc>
        <w:tc>
          <w:tcPr>
            <w:tcW w:type="dxa" w:w="1440"/>
          </w:tcPr>
          <w:p>
            <w:r>
              <w:t>91.6</w:t>
            </w:r>
          </w:p>
        </w:tc>
        <w:tc>
          <w:tcPr>
            <w:tcW w:type="dxa" w:w="1440"/>
          </w:tcPr>
          <w:p>
            <w:r>
              <w:t>-4.38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Strike Price</w:t>
            </w:r>
          </w:p>
        </w:tc>
        <w:tc>
          <w:tcPr>
            <w:tcW w:type="dxa" w:w="1440"/>
          </w:tcPr>
          <w:p>
            <w:r>
              <w:t>30-1</w:t>
            </w:r>
          </w:p>
        </w:tc>
        <w:tc>
          <w:tcPr>
            <w:tcW w:type="dxa" w:w="1440"/>
          </w:tcPr>
          <w:p>
            <w:r>
              <w:t>83.7</w:t>
            </w:r>
          </w:p>
        </w:tc>
        <w:tc>
          <w:tcPr>
            <w:tcW w:type="dxa" w:w="1440"/>
          </w:tcPr>
          <w:p>
            <w:r>
              <w:t>-7.67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Dancing Noah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107.1</w:t>
            </w:r>
          </w:p>
        </w:tc>
        <w:tc>
          <w:tcPr>
            <w:tcW w:type="dxa" w:w="1440"/>
          </w:tcPr>
          <w:p>
            <w:r>
              <w:t>0.03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Son of a Gray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110.5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1.26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Glyne Beach</w:t>
            </w:r>
          </w:p>
        </w:tc>
        <w:tc>
          <w:tcPr>
            <w:tcW w:type="dxa" w:w="1440"/>
          </w:tcPr>
          <w:p>
            <w:r>
              <w:t>12-1</w:t>
            </w:r>
          </w:p>
        </w:tc>
        <w:tc>
          <w:tcPr>
            <w:tcW w:type="dxa" w:w="1440"/>
          </w:tcPr>
          <w:p>
            <w:r>
              <w:t>106.6</w:t>
            </w:r>
          </w:p>
        </w:tc>
        <w:tc>
          <w:tcPr>
            <w:tcW w:type="dxa" w:w="1440"/>
          </w:tcPr>
          <w:p>
            <w:r>
              <w:t>0.39</w:t>
            </w:r>
          </w:p>
        </w:tc>
        <w:tc>
          <w:tcPr>
            <w:tcW w:type="dxa" w:w="1440"/>
          </w:tcPr>
          <w:p>
            <w:r>
              <w:t>1.07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46202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46202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</w:pPr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