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Race: IND | 2025-04-15 | Race #1 | Post: 20:10 | Track: HORSESHOE INDIANAPOLIS</w:t>
      </w:r>
    </w:p>
    <w:p>
      <w:r>
        <w:t>Track: HORSESHOE INDIANAPOLIS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Reflex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102.6</w:t>
            </w:r>
          </w:p>
        </w:tc>
        <w:tc>
          <w:tcPr>
            <w:tcW w:type="dxa" w:w="1440"/>
          </w:tcPr>
          <w:p>
            <w:r>
              <w:t>-19.93</w:t>
            </w:r>
          </w:p>
        </w:tc>
        <w:tc>
          <w:tcPr>
            <w:tcW w:type="dxa" w:w="1440"/>
          </w:tcPr>
          <w:p>
            <w:r>
              <w:t>0.27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Dattts Life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97.0</w:t>
            </w:r>
          </w:p>
        </w:tc>
        <w:tc>
          <w:tcPr>
            <w:tcW w:type="dxa" w:w="1440"/>
          </w:tcPr>
          <w:p>
            <w:r>
              <w:t>-12.95</w:t>
            </w:r>
          </w:p>
        </w:tc>
        <w:tc>
          <w:tcPr>
            <w:tcW w:type="dxa" w:w="1440"/>
          </w:tcPr>
          <w:p>
            <w:r>
              <w:t>0.51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Cringe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90.4</w:t>
            </w:r>
          </w:p>
        </w:tc>
        <w:tc>
          <w:tcPr>
            <w:tcW w:type="dxa" w:w="1440"/>
          </w:tcPr>
          <w:p>
            <w:r>
              <w:t>-15.67</w:t>
            </w:r>
          </w:p>
        </w:tc>
        <w:tc>
          <w:tcPr>
            <w:tcW w:type="dxa" w:w="1440"/>
          </w:tcPr>
          <w:p>
            <w:r>
              <w:t>0.40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Rock the Red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101.5</w:t>
            </w:r>
          </w:p>
        </w:tc>
        <w:tc>
          <w:tcPr>
            <w:tcW w:type="dxa" w:w="1440"/>
          </w:tcPr>
          <w:p>
            <w:r>
              <w:t>-15.97</w:t>
            </w:r>
          </w:p>
        </w:tc>
        <w:tc>
          <w:tcPr>
            <w:tcW w:type="dxa" w:w="1440"/>
          </w:tcPr>
          <w:p>
            <w:r>
              <w:t>0.39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Commando Joe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106.2</w:t>
            </w:r>
          </w:p>
        </w:tc>
        <w:tc>
          <w:tcPr>
            <w:tcW w:type="dxa" w:w="1440"/>
          </w:tcPr>
          <w:p>
            <w:r>
              <w:t>-13.67</w:t>
            </w:r>
          </w:p>
        </w:tc>
        <w:tc>
          <w:tcPr>
            <w:tcW w:type="dxa" w:w="1440"/>
          </w:tcPr>
          <w:p>
            <w:r>
              <w:t>0.48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Tiz Eddie</w:t>
            </w:r>
          </w:p>
        </w:tc>
        <w:tc>
          <w:tcPr>
            <w:tcW w:type="dxa" w:w="1440"/>
          </w:tcPr>
          <w:p>
            <w:r>
              <w:t>13-8</w:t>
            </w:r>
          </w:p>
        </w:tc>
        <w:tc>
          <w:tcPr>
            <w:tcW w:type="dxa" w:w="1440"/>
          </w:tcPr>
          <w:p>
            <w:r>
              <w:t>118.2</w:t>
            </w:r>
          </w:p>
        </w:tc>
        <w:tc>
          <w:tcPr>
            <w:tcW w:type="dxa" w:w="1440"/>
          </w:tcPr>
          <w:p>
            <w:r>
              <w:t>45.82</w:t>
            </w:r>
          </w:p>
        </w:tc>
        <w:tc>
          <w:tcPr>
            <w:tcW w:type="dxa" w:w="1440"/>
          </w:tcPr>
          <w:p>
            <w:r>
              <w:t>96.36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Mondavila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-12.37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He B Ready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96.1</w:t>
            </w:r>
          </w:p>
        </w:tc>
        <w:tc>
          <w:tcPr>
            <w:tcW w:type="dxa" w:w="1440"/>
          </w:tcPr>
          <w:p>
            <w:r>
              <w:t>-4.71</w:t>
            </w:r>
          </w:p>
        </w:tc>
        <w:tc>
          <w:tcPr>
            <w:tcW w:type="dxa" w:w="1440"/>
          </w:tcPr>
          <w:p>
            <w:r>
              <w:t>1.06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IND | 2025-04-15 | Race #2 | Post: 20:41 | Track: HORSESHOE INDIANAPOLIS</w:t>
      </w:r>
    </w:p>
    <w:p>
      <w:r>
        <w:t>Track: HORSESHOE INDIANAPOLIS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Huntertown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95.3</w:t>
            </w:r>
          </w:p>
        </w:tc>
        <w:tc>
          <w:tcPr>
            <w:tcW w:type="dxa" w:w="1440"/>
          </w:tcPr>
          <w:p>
            <w:r>
              <w:t>-10.10</w:t>
            </w:r>
          </w:p>
        </w:tc>
        <w:tc>
          <w:tcPr>
            <w:tcW w:type="dxa" w:w="1440"/>
          </w:tcPr>
          <w:p>
            <w:r>
              <w:t>1.09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Good Sugar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106.4</w:t>
            </w:r>
          </w:p>
        </w:tc>
        <w:tc>
          <w:tcPr>
            <w:tcW w:type="dxa" w:w="1440"/>
          </w:tcPr>
          <w:p>
            <w:r>
              <w:t>-18.20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Revs Medal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96.3</w:t>
            </w:r>
          </w:p>
        </w:tc>
        <w:tc>
          <w:tcPr>
            <w:tcW w:type="dxa" w:w="1440"/>
          </w:tcPr>
          <w:p>
            <w:r>
              <w:t>-17.42</w:t>
            </w:r>
          </w:p>
        </w:tc>
        <w:tc>
          <w:tcPr>
            <w:tcW w:type="dxa" w:w="1440"/>
          </w:tcPr>
          <w:p>
            <w:r>
              <w:t>0.57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Cupid's Runaway</w:t>
            </w:r>
          </w:p>
        </w:tc>
        <w:tc>
          <w:tcPr>
            <w:tcW w:type="dxa" w:w="1440"/>
          </w:tcPr>
          <w:p>
            <w:r>
              <w:t>9-5</w:t>
            </w:r>
          </w:p>
        </w:tc>
        <w:tc>
          <w:tcPr>
            <w:tcW w:type="dxa" w:w="1440"/>
          </w:tcPr>
          <w:p>
            <w:r>
              <w:t>95.2</w:t>
            </w:r>
          </w:p>
        </w:tc>
        <w:tc>
          <w:tcPr>
            <w:tcW w:type="dxa" w:w="1440"/>
          </w:tcPr>
          <w:p>
            <w:r>
              <w:t>34.99</w:t>
            </w:r>
          </w:p>
        </w:tc>
        <w:tc>
          <w:tcPr>
            <w:tcW w:type="dxa" w:w="1440"/>
          </w:tcPr>
          <w:p>
            <w:r>
              <w:t>60.78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Unraptured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97.4</w:t>
            </w:r>
          </w:p>
        </w:tc>
        <w:tc>
          <w:tcPr>
            <w:tcW w:type="dxa" w:w="1440"/>
          </w:tcPr>
          <w:p>
            <w:r>
              <w:t>19.38</w:t>
            </w:r>
          </w:p>
        </w:tc>
        <w:tc>
          <w:tcPr>
            <w:tcW w:type="dxa" w:w="1440"/>
          </w:tcPr>
          <w:p>
            <w:r>
              <w:t>15.08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Campton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104.5</w:t>
            </w:r>
          </w:p>
        </w:tc>
        <w:tc>
          <w:tcPr>
            <w:tcW w:type="dxa" w:w="1440"/>
          </w:tcPr>
          <w:p>
            <w:r>
              <w:t>-3.56</w:t>
            </w:r>
          </w:p>
        </w:tc>
        <w:tc>
          <w:tcPr>
            <w:tcW w:type="dxa" w:w="1440"/>
          </w:tcPr>
          <w:p>
            <w:r>
              <w:t>1.95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Mine Own Star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103.6</w:t>
            </w:r>
          </w:p>
        </w:tc>
        <w:tc>
          <w:tcPr>
            <w:tcW w:type="dxa" w:w="1440"/>
          </w:tcPr>
          <w:p>
            <w:r>
              <w:t>12.78</w:t>
            </w:r>
          </w:p>
        </w:tc>
        <w:tc>
          <w:tcPr>
            <w:tcW w:type="dxa" w:w="1440"/>
          </w:tcPr>
          <w:p>
            <w:r>
              <w:t>8.37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Swayback Jack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111.1</w:t>
            </w:r>
          </w:p>
        </w:tc>
        <w:tc>
          <w:tcPr>
            <w:tcW w:type="dxa" w:w="1440"/>
          </w:tcPr>
          <w:p>
            <w:r>
              <w:t>16.48</w:t>
            </w:r>
          </w:p>
        </w:tc>
        <w:tc>
          <w:tcPr>
            <w:tcW w:type="dxa" w:w="1440"/>
          </w:tcPr>
          <w:p>
            <w:r>
              <w:t>11.64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645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IND | 2025-04-15 | Race #3 | Post: 21:12 | Track: HORSESHOE INDIANAPOLIS</w:t>
      </w:r>
    </w:p>
    <w:p>
      <w:r>
        <w:t>Track: HORSESHOE INDIANAPOLIS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Rapid Justice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-23.80</w:t>
            </w:r>
          </w:p>
        </w:tc>
        <w:tc>
          <w:tcPr>
            <w:tcW w:type="dxa" w:w="1440"/>
          </w:tcPr>
          <w:p>
            <w:r>
              <w:t>0.48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Polar Drift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31.44</w:t>
            </w:r>
          </w:p>
        </w:tc>
        <w:tc>
          <w:tcPr>
            <w:tcW w:type="dxa" w:w="1440"/>
          </w:tcPr>
          <w:p>
            <w:r>
              <w:t>65.76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Dr. Alex Is In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-8.48</w:t>
            </w:r>
          </w:p>
        </w:tc>
        <w:tc>
          <w:tcPr>
            <w:tcW w:type="dxa" w:w="1440"/>
          </w:tcPr>
          <w:p>
            <w:r>
              <w:t>1.86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Catch a Nite Train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11.58</w:t>
            </w:r>
          </w:p>
        </w:tc>
        <w:tc>
          <w:tcPr>
            <w:tcW w:type="dxa" w:w="1440"/>
          </w:tcPr>
          <w:p>
            <w:r>
              <w:t>11.17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Star Quality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91.5</w:t>
            </w:r>
          </w:p>
        </w:tc>
        <w:tc>
          <w:tcPr>
            <w:tcW w:type="dxa" w:w="1440"/>
          </w:tcPr>
          <w:p>
            <w:r>
              <w:t>16.88</w:t>
            </w:r>
          </w:p>
        </w:tc>
        <w:tc>
          <w:tcPr>
            <w:tcW w:type="dxa" w:w="1440"/>
          </w:tcPr>
          <w:p>
            <w:r>
              <w:t>17.93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Slam Dunk Justice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110.2</w:t>
            </w:r>
          </w:p>
        </w:tc>
        <w:tc>
          <w:tcPr>
            <w:tcW w:type="dxa" w:w="1440"/>
          </w:tcPr>
          <w:p>
            <w:r>
              <w:t>-6.72</w:t>
            </w:r>
          </w:p>
        </w:tc>
        <w:tc>
          <w:tcPr>
            <w:tcW w:type="dxa" w:w="1440"/>
          </w:tcPr>
          <w:p>
            <w:r>
              <w:t>2.18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Monarch of Motion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110.5</w:t>
            </w:r>
          </w:p>
        </w:tc>
        <w:tc>
          <w:tcPr>
            <w:tcW w:type="dxa" w:w="1440"/>
          </w:tcPr>
          <w:p>
            <w:r>
              <w:t>-20.83</w:t>
            </w:r>
          </w:p>
        </w:tc>
        <w:tc>
          <w:tcPr>
            <w:tcW w:type="dxa" w:w="1440"/>
          </w:tcPr>
          <w:p>
            <w:r>
              <w:t>0.62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4401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IND | 2025-04-15 | Race #4 | Post: 21:43 | Track: HORSESHOE INDIANAPOLIS</w:t>
      </w:r>
    </w:p>
    <w:p>
      <w:r>
        <w:t>Track: HORSESHOE INDIANAPOLIS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SONG OF THE VALE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2.73</w:t>
            </w:r>
          </w:p>
        </w:tc>
        <w:tc>
          <w:tcPr>
            <w:tcW w:type="dxa" w:w="1440"/>
          </w:tcPr>
          <w:p>
            <w:r>
              <w:t>18.67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 Sargento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89.4</w:t>
            </w:r>
          </w:p>
        </w:tc>
        <w:tc>
          <w:tcPr>
            <w:tcW w:type="dxa" w:w="1440"/>
          </w:tcPr>
          <w:p>
            <w:r>
              <w:t>-14.45</w:t>
            </w:r>
          </w:p>
        </w:tc>
        <w:tc>
          <w:tcPr>
            <w:tcW w:type="dxa" w:w="1440"/>
          </w:tcPr>
          <w:p>
            <w:r>
              <w:t>4.03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Covert Kid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6.18</w:t>
            </w:r>
          </w:p>
        </w:tc>
        <w:tc>
          <w:tcPr>
            <w:tcW w:type="dxa" w:w="1440"/>
          </w:tcPr>
          <w:p>
            <w:r>
              <w:t>25.40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SPIRIT MATH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3.45</w:t>
            </w:r>
          </w:p>
        </w:tc>
        <w:tc>
          <w:tcPr>
            <w:tcW w:type="dxa" w:w="1440"/>
          </w:tcPr>
          <w:p>
            <w:r>
              <w:t>19.91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ALLKINDSOFTROUBLE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2.02</w:t>
            </w:r>
          </w:p>
        </w:tc>
        <w:tc>
          <w:tcPr>
            <w:tcW w:type="dxa" w:w="1440"/>
          </w:tcPr>
          <w:p>
            <w:r>
              <w:t>17.53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Instinctually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90.5</w:t>
            </w:r>
          </w:p>
        </w:tc>
        <w:tc>
          <w:tcPr>
            <w:tcW w:type="dxa" w:w="1440"/>
          </w:tcPr>
          <w:p>
            <w:r>
              <w:t>-8.42</w:t>
            </w:r>
          </w:p>
        </w:tc>
        <w:tc>
          <w:tcPr>
            <w:tcW w:type="dxa" w:w="1440"/>
          </w:tcPr>
          <w:p>
            <w:r>
              <w:t>6.90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Taneycomo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105.4</w:t>
            </w:r>
          </w:p>
        </w:tc>
        <w:tc>
          <w:tcPr>
            <w:tcW w:type="dxa" w:w="1440"/>
          </w:tcPr>
          <w:p>
            <w:r>
              <w:t>-22.93</w:t>
            </w:r>
          </w:p>
        </w:tc>
        <w:tc>
          <w:tcPr>
            <w:tcW w:type="dxa" w:w="1440"/>
          </w:tcPr>
          <w:p>
            <w:r>
              <w:t>1.89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Michigan Left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100.6</w:t>
            </w:r>
          </w:p>
        </w:tc>
        <w:tc>
          <w:tcPr>
            <w:tcW w:type="dxa" w:w="1440"/>
          </w:tcPr>
          <w:p>
            <w:r>
              <w:t>-10.62</w:t>
            </w:r>
          </w:p>
        </w:tc>
        <w:tc>
          <w:tcPr>
            <w:tcW w:type="dxa" w:w="1440"/>
          </w:tcPr>
          <w:p>
            <w:r>
              <w:t>5.67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645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IND | 2025-04-15 | Race #5 | Post: 22:14 | Track: HORSESHOE INDIANAPOLIS</w:t>
      </w:r>
    </w:p>
    <w:p>
      <w:r>
        <w:t>Track: HORSESHOE INDIANAPOLIS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King Hazelton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102.4</w:t>
            </w:r>
          </w:p>
        </w:tc>
        <w:tc>
          <w:tcPr>
            <w:tcW w:type="dxa" w:w="1440"/>
          </w:tcPr>
          <w:p>
            <w:r>
              <w:t>-24.80</w:t>
            </w:r>
          </w:p>
        </w:tc>
        <w:tc>
          <w:tcPr>
            <w:tcW w:type="dxa" w:w="1440"/>
          </w:tcPr>
          <w:p>
            <w:r>
              <w:t>1.10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BAJAN SUN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1.40</w:t>
            </w:r>
          </w:p>
        </w:tc>
        <w:tc>
          <w:tcPr>
            <w:tcW w:type="dxa" w:w="1440"/>
          </w:tcPr>
          <w:p>
            <w:r>
              <w:t>11.39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Vino Caldo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93.8</w:t>
            </w:r>
          </w:p>
        </w:tc>
        <w:tc>
          <w:tcPr>
            <w:tcW w:type="dxa" w:w="1440"/>
          </w:tcPr>
          <w:p>
            <w:r>
              <w:t>-9.96</w:t>
            </w:r>
          </w:p>
        </w:tc>
        <w:tc>
          <w:tcPr>
            <w:tcW w:type="dxa" w:w="1440"/>
          </w:tcPr>
          <w:p>
            <w:r>
              <w:t>4.13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Just Pickles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-1.08</w:t>
            </w:r>
          </w:p>
        </w:tc>
        <w:tc>
          <w:tcPr>
            <w:tcW w:type="dxa" w:w="1440"/>
          </w:tcPr>
          <w:p>
            <w:r>
              <w:t>9.13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Flame Rock Fire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-13.56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Banidoso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0.48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ATOMIC SNOW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-1.42</w:t>
            </w:r>
          </w:p>
        </w:tc>
        <w:tc>
          <w:tcPr>
            <w:tcW w:type="dxa" w:w="1440"/>
          </w:tcPr>
          <w:p>
            <w:r>
              <w:t>8.86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Wholeheartedly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25.66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Improbable Cause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2.60</w:t>
            </w:r>
          </w:p>
        </w:tc>
        <w:tc>
          <w:tcPr>
            <w:tcW w:type="dxa" w:w="1440"/>
          </w:tcPr>
          <w:p>
            <w:r>
              <w:t>12.69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Captain Case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-26.53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Mr Oklahoma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10.87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Commander's Coin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87.7</w:t>
            </w:r>
          </w:p>
        </w:tc>
        <w:tc>
          <w:tcPr>
            <w:tcW w:type="dxa" w:w="1440"/>
          </w:tcPr>
          <w:p>
            <w:r>
              <w:t>-19.61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IND | 2025-04-15 | Race #6 | Post: 22:45 | Track: HORSESHOE INDIANAPOLIS</w:t>
      </w:r>
    </w:p>
    <w:p>
      <w:r>
        <w:t>Track: HORSESHOE INDIANAPOLIS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Sky Key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88.7</w:t>
            </w:r>
          </w:p>
        </w:tc>
        <w:tc>
          <w:tcPr>
            <w:tcW w:type="dxa" w:w="1440"/>
          </w:tcPr>
          <w:p>
            <w:r>
              <w:t>-22.79</w:t>
            </w:r>
          </w:p>
        </w:tc>
        <w:tc>
          <w:tcPr>
            <w:tcW w:type="dxa" w:w="1440"/>
          </w:tcPr>
          <w:p>
            <w:r>
              <w:t>0.29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Glyne Beach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102.7</w:t>
            </w:r>
          </w:p>
        </w:tc>
        <w:tc>
          <w:tcPr>
            <w:tcW w:type="dxa" w:w="1440"/>
          </w:tcPr>
          <w:p>
            <w:r>
              <w:t>-18.15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Odorico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7.77</w:t>
            </w:r>
          </w:p>
        </w:tc>
        <w:tc>
          <w:tcPr>
            <w:tcW w:type="dxa" w:w="1440"/>
          </w:tcPr>
          <w:p>
            <w:r>
              <w:t>4.43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Roundball Rock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103.6</w:t>
            </w:r>
          </w:p>
        </w:tc>
        <w:tc>
          <w:tcPr>
            <w:tcW w:type="dxa" w:w="1440"/>
          </w:tcPr>
          <w:p>
            <w:r>
              <w:t>-15.79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Prince of Pennies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103.6</w:t>
            </w:r>
          </w:p>
        </w:tc>
        <w:tc>
          <w:tcPr>
            <w:tcW w:type="dxa" w:w="1440"/>
          </w:tcPr>
          <w:p>
            <w:r>
              <w:t>-19.06</w:t>
            </w:r>
          </w:p>
        </w:tc>
        <w:tc>
          <w:tcPr>
            <w:tcW w:type="dxa" w:w="1440"/>
          </w:tcPr>
          <w:p>
            <w:r>
              <w:t>0.40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Smooth N Silky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100.5</w:t>
            </w:r>
          </w:p>
        </w:tc>
        <w:tc>
          <w:tcPr>
            <w:tcW w:type="dxa" w:w="1440"/>
          </w:tcPr>
          <w:p>
            <w:r>
              <w:t>-23.60</w:t>
            </w:r>
          </w:p>
        </w:tc>
        <w:tc>
          <w:tcPr>
            <w:tcW w:type="dxa" w:w="1440"/>
          </w:tcPr>
          <w:p>
            <w:r>
              <w:t>0.27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Hadley's Max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41.10</w:t>
            </w:r>
          </w:p>
        </w:tc>
        <w:tc>
          <w:tcPr>
            <w:tcW w:type="dxa" w:w="1440"/>
          </w:tcPr>
          <w:p>
            <w:r>
              <w:t>86.84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Itzcoatl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-2.87</w:t>
            </w:r>
          </w:p>
        </w:tc>
        <w:tc>
          <w:tcPr>
            <w:tcW w:type="dxa" w:w="1440"/>
          </w:tcPr>
          <w:p>
            <w:r>
              <w:t>1.72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El Peligro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92.9</w:t>
            </w:r>
          </w:p>
        </w:tc>
        <w:tc>
          <w:tcPr>
            <w:tcW w:type="dxa" w:w="1440"/>
          </w:tcPr>
          <w:p>
            <w:r>
              <w:t>-11.58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Motown Star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4.57</w:t>
            </w:r>
          </w:p>
        </w:tc>
        <w:tc>
          <w:tcPr>
            <w:tcW w:type="dxa" w:w="1440"/>
          </w:tcPr>
          <w:p>
            <w:r>
              <w:t>3.33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Dude and Jumper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97.5</w:t>
            </w:r>
          </w:p>
        </w:tc>
        <w:tc>
          <w:tcPr>
            <w:tcW w:type="dxa" w:w="1440"/>
          </w:tcPr>
          <w:p>
            <w:r>
              <w:t>-19.80</w:t>
            </w:r>
          </w:p>
        </w:tc>
        <w:tc>
          <w:tcPr>
            <w:tcW w:type="dxa" w:w="1440"/>
          </w:tcPr>
          <w:p>
            <w:r>
              <w:t>0.38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Cheesesteak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79.0</w:t>
            </w:r>
          </w:p>
        </w:tc>
        <w:tc>
          <w:tcPr>
            <w:tcW w:type="dxa" w:w="1440"/>
          </w:tcPr>
          <w:p>
            <w:r>
              <w:t>-15.13</w:t>
            </w:r>
          </w:p>
        </w:tc>
        <w:tc>
          <w:tcPr>
            <w:tcW w:type="dxa" w:w="1440"/>
          </w:tcPr>
          <w:p>
            <w:r>
              <w:t>0.57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IND | 2025-04-15 | Race #7 | Post: 23:16 | Track: HORSESHOE INDIANAPOLIS</w:t>
      </w:r>
    </w:p>
    <w:p>
      <w:r>
        <w:t>Track: HORSESHOE INDIANAPOLIS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Goodlookinjustice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118.0</w:t>
            </w:r>
          </w:p>
        </w:tc>
        <w:tc>
          <w:tcPr>
            <w:tcW w:type="dxa" w:w="1440"/>
          </w:tcPr>
          <w:p>
            <w:r>
              <w:t>26.38</w:t>
            </w:r>
          </w:p>
        </w:tc>
        <w:tc>
          <w:tcPr>
            <w:tcW w:type="dxa" w:w="1440"/>
          </w:tcPr>
          <w:p>
            <w:r>
              <w:t>27.18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Molly's Town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97.0</w:t>
            </w:r>
          </w:p>
        </w:tc>
        <w:tc>
          <w:tcPr>
            <w:tcW w:type="dxa" w:w="1440"/>
          </w:tcPr>
          <w:p>
            <w:r>
              <w:t>9.28</w:t>
            </w:r>
          </w:p>
        </w:tc>
        <w:tc>
          <w:tcPr>
            <w:tcW w:type="dxa" w:w="1440"/>
          </w:tcPr>
          <w:p>
            <w:r>
              <w:t>5.91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Classic Max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94.1</w:t>
            </w:r>
          </w:p>
        </w:tc>
        <w:tc>
          <w:tcPr>
            <w:tcW w:type="dxa" w:w="1440"/>
          </w:tcPr>
          <w:p>
            <w:r>
              <w:t>-13.67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Commander Storm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97.1</w:t>
            </w:r>
          </w:p>
        </w:tc>
        <w:tc>
          <w:tcPr>
            <w:tcW w:type="dxa" w:w="1440"/>
          </w:tcPr>
          <w:p>
            <w:r>
              <w:t>-10.51</w:t>
            </w:r>
          </w:p>
        </w:tc>
        <w:tc>
          <w:tcPr>
            <w:tcW w:type="dxa" w:w="1440"/>
          </w:tcPr>
          <w:p>
            <w:r>
              <w:t>1.01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Scotty's On Edge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107.9</w:t>
            </w:r>
          </w:p>
        </w:tc>
        <w:tc>
          <w:tcPr>
            <w:tcW w:type="dxa" w:w="1440"/>
          </w:tcPr>
          <w:p>
            <w:r>
              <w:t>18.83</w:t>
            </w:r>
          </w:p>
        </w:tc>
        <w:tc>
          <w:tcPr>
            <w:tcW w:type="dxa" w:w="1440"/>
          </w:tcPr>
          <w:p>
            <w:r>
              <w:t>13.85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Run Away Rojo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20.41</w:t>
            </w:r>
          </w:p>
        </w:tc>
        <w:tc>
          <w:tcPr>
            <w:tcW w:type="dxa" w:w="1440"/>
          </w:tcPr>
          <w:p>
            <w:r>
              <w:t>15.96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Mr Chaos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87.2</w:t>
            </w:r>
          </w:p>
        </w:tc>
        <w:tc>
          <w:tcPr>
            <w:tcW w:type="dxa" w:w="1440"/>
          </w:tcPr>
          <w:p>
            <w:r>
              <w:t>-6.05</w:t>
            </w:r>
          </w:p>
        </w:tc>
        <w:tc>
          <w:tcPr>
            <w:tcW w:type="dxa" w:w="1440"/>
          </w:tcPr>
          <w:p>
            <w:r>
              <w:t>1.50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Win Me Over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96.6</w:t>
            </w:r>
          </w:p>
        </w:tc>
        <w:tc>
          <w:tcPr>
            <w:tcW w:type="dxa" w:w="1440"/>
          </w:tcPr>
          <w:p>
            <w:r>
              <w:t>-7.57</w:t>
            </w:r>
          </w:p>
        </w:tc>
        <w:tc>
          <w:tcPr>
            <w:tcW w:type="dxa" w:w="1440"/>
          </w:tcPr>
          <w:p>
            <w:r>
              <w:t>1.31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Latigo</w:t>
            </w:r>
          </w:p>
        </w:tc>
        <w:tc>
          <w:tcPr>
            <w:tcW w:type="dxa" w:w="1440"/>
          </w:tcPr>
          <w:p>
            <w:r>
              <w:t>2-1</w:t>
            </w:r>
          </w:p>
        </w:tc>
        <w:tc>
          <w:tcPr>
            <w:tcW w:type="dxa" w:w="1440"/>
          </w:tcPr>
          <w:p>
            <w:r>
              <w:t>100.2</w:t>
            </w:r>
          </w:p>
        </w:tc>
        <w:tc>
          <w:tcPr>
            <w:tcW w:type="dxa" w:w="1440"/>
          </w:tcPr>
          <w:p>
            <w:r>
              <w:t>28.17</w:t>
            </w:r>
          </w:p>
        </w:tc>
        <w:tc>
          <w:tcPr>
            <w:tcW w:type="dxa" w:w="1440"/>
          </w:tcPr>
          <w:p>
            <w:r>
              <w:t>31.89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Spoke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89.8</w:t>
            </w:r>
          </w:p>
        </w:tc>
        <w:tc>
          <w:tcPr>
            <w:tcW w:type="dxa" w:w="1440"/>
          </w:tcPr>
          <w:p>
            <w:r>
              <w:t>-16.18</w:t>
            </w:r>
          </w:p>
        </w:tc>
        <w:tc>
          <w:tcPr>
            <w:tcW w:type="dxa" w:w="1440"/>
          </w:tcPr>
          <w:p>
            <w:r>
              <w:t>0.61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IND | 2025-04-15 | Race #8 | Post: 23:47 | Track: HORSESHOE INDIANAPOLIS</w:t>
      </w:r>
    </w:p>
    <w:p>
      <w:r>
        <w:t>Track: HORSESHOE INDIANAPOLIS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Ace Reporter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103.3</w:t>
            </w:r>
          </w:p>
        </w:tc>
        <w:tc>
          <w:tcPr>
            <w:tcW w:type="dxa" w:w="1440"/>
          </w:tcPr>
          <w:p>
            <w:r>
              <w:t>-11.01</w:t>
            </w:r>
          </w:p>
        </w:tc>
        <w:tc>
          <w:tcPr>
            <w:tcW w:type="dxa" w:w="1440"/>
          </w:tcPr>
          <w:p>
            <w:r>
              <w:t>2.05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Revs Run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96.3</w:t>
            </w:r>
          </w:p>
        </w:tc>
        <w:tc>
          <w:tcPr>
            <w:tcW w:type="dxa" w:w="1440"/>
          </w:tcPr>
          <w:p>
            <w:r>
              <w:t>-20.76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The Kid Pataky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103.3</w:t>
            </w:r>
          </w:p>
        </w:tc>
        <w:tc>
          <w:tcPr>
            <w:tcW w:type="dxa" w:w="1440"/>
          </w:tcPr>
          <w:p>
            <w:r>
              <w:t>16.46</w:t>
            </w:r>
          </w:p>
        </w:tc>
        <w:tc>
          <w:tcPr>
            <w:tcW w:type="dxa" w:w="1440"/>
          </w:tcPr>
          <w:p>
            <w:r>
              <w:t>23.86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Best Cupcake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99.3</w:t>
            </w:r>
          </w:p>
        </w:tc>
        <w:tc>
          <w:tcPr>
            <w:tcW w:type="dxa" w:w="1440"/>
          </w:tcPr>
          <w:p>
            <w:r>
              <w:t>-7.13</w:t>
            </w:r>
          </w:p>
        </w:tc>
        <w:tc>
          <w:tcPr>
            <w:tcW w:type="dxa" w:w="1440"/>
          </w:tcPr>
          <w:p>
            <w:r>
              <w:t>2.91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Verry Amelia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103.0</w:t>
            </w:r>
          </w:p>
        </w:tc>
        <w:tc>
          <w:tcPr>
            <w:tcW w:type="dxa" w:w="1440"/>
          </w:tcPr>
          <w:p>
            <w:r>
              <w:t>-14.68</w:t>
            </w:r>
          </w:p>
        </w:tc>
        <w:tc>
          <w:tcPr>
            <w:tcW w:type="dxa" w:w="1440"/>
          </w:tcPr>
          <w:p>
            <w:r>
              <w:t>1.48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Si Certo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95.6</w:t>
            </w:r>
          </w:p>
        </w:tc>
        <w:tc>
          <w:tcPr>
            <w:tcW w:type="dxa" w:w="1440"/>
          </w:tcPr>
          <w:p>
            <w:r>
              <w:t>9.57</w:t>
            </w:r>
          </w:p>
        </w:tc>
        <w:tc>
          <w:tcPr>
            <w:tcW w:type="dxa" w:w="1440"/>
          </w:tcPr>
          <w:p>
            <w:r>
              <w:t>12.90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Imagine the Moon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103.2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22.89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Louder Than Words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95.3</w:t>
            </w:r>
          </w:p>
        </w:tc>
        <w:tc>
          <w:tcPr>
            <w:tcW w:type="dxa" w:w="1440"/>
          </w:tcPr>
          <w:p>
            <w:r>
              <w:t>-0.58</w:t>
            </w:r>
          </w:p>
        </w:tc>
        <w:tc>
          <w:tcPr>
            <w:tcW w:type="dxa" w:w="1440"/>
          </w:tcPr>
          <w:p>
            <w:r>
              <w:t>5.22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Crosley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-1.56</w:t>
            </w:r>
          </w:p>
        </w:tc>
        <w:tc>
          <w:tcPr>
            <w:tcW w:type="dxa" w:w="1440"/>
          </w:tcPr>
          <w:p>
            <w:r>
              <w:t>4.78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Ekati Flatter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100.5</w:t>
            </w:r>
          </w:p>
        </w:tc>
        <w:tc>
          <w:tcPr>
            <w:tcW w:type="dxa" w:w="1440"/>
          </w:tcPr>
          <w:p>
            <w:r>
              <w:t>-2.64</w:t>
            </w:r>
          </w:p>
        </w:tc>
        <w:tc>
          <w:tcPr>
            <w:tcW w:type="dxa" w:w="1440"/>
          </w:tcPr>
          <w:p>
            <w:r>
              <w:t>4.34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Brittanysgldnfaith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92.4</w:t>
            </w:r>
          </w:p>
        </w:tc>
        <w:tc>
          <w:tcPr>
            <w:tcW w:type="dxa" w:w="1440"/>
          </w:tcPr>
          <w:p>
            <w:r>
              <w:t>-4.44</w:t>
            </w:r>
          </w:p>
        </w:tc>
        <w:tc>
          <w:tcPr>
            <w:tcW w:type="dxa" w:w="1440"/>
          </w:tcPr>
          <w:p>
            <w:r>
              <w:t>3.69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Don't Miss Out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11.28</w:t>
            </w:r>
          </w:p>
        </w:tc>
        <w:tc>
          <w:tcPr>
            <w:tcW w:type="dxa" w:w="1440"/>
          </w:tcPr>
          <w:p>
            <w:r>
              <w:t>15.02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KEE | 2025-04-13 | Race #1 | Post: 19:00 | Track: KEENELAND</w:t>
      </w:r>
    </w:p>
    <w:p>
      <w:r>
        <w:t>Track: KEENELAND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TWIRLING RIDGE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-0.11</w:t>
            </w:r>
          </w:p>
        </w:tc>
        <w:tc>
          <w:tcPr>
            <w:tcW w:type="dxa" w:w="1440"/>
          </w:tcPr>
          <w:p>
            <w:r>
              <w:t>11.75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OHOOPEE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11.92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BAYTOWN WONDER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-3.20</w:t>
            </w:r>
          </w:p>
        </w:tc>
        <w:tc>
          <w:tcPr>
            <w:tcW w:type="dxa" w:w="1440"/>
          </w:tcPr>
          <w:p>
            <w:r>
              <w:t>8.91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MR. VAGGIO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-1.29</w:t>
            </w:r>
          </w:p>
        </w:tc>
        <w:tc>
          <w:tcPr>
            <w:tcW w:type="dxa" w:w="1440"/>
          </w:tcPr>
          <w:p>
            <w:r>
              <w:t>10.57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TALMADGE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-3.39</w:t>
            </w:r>
          </w:p>
        </w:tc>
        <w:tc>
          <w:tcPr>
            <w:tcW w:type="dxa" w:w="1440"/>
          </w:tcPr>
          <w:p>
            <w:r>
              <w:t>8.76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IL SORPASSO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-2.96</w:t>
            </w:r>
          </w:p>
        </w:tc>
        <w:tc>
          <w:tcPr>
            <w:tcW w:type="dxa" w:w="1440"/>
          </w:tcPr>
          <w:p>
            <w:r>
              <w:t>9.11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BAYTOWN TRIOBLOIDI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-3.87</w:t>
            </w:r>
          </w:p>
        </w:tc>
        <w:tc>
          <w:tcPr>
            <w:tcW w:type="dxa" w:w="1440"/>
          </w:tcPr>
          <w:p>
            <w:r>
              <w:t>8.40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DIBLASI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10.61</w:t>
            </w:r>
          </w:p>
        </w:tc>
        <w:tc>
          <w:tcPr>
            <w:tcW w:type="dxa" w:w="1440"/>
          </w:tcPr>
          <w:p>
            <w:r>
              <w:t>30.57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6459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KEE | 2025-04-13 | Race #2 | Post: 19:32 | Track: KEENELAND</w:t>
      </w:r>
    </w:p>
    <w:p>
      <w:r>
        <w:t>Track: KEENELAND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Raising Kane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15.60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Lean Music Machine</w:t>
            </w:r>
          </w:p>
        </w:tc>
        <w:tc>
          <w:tcPr>
            <w:tcW w:type="dxa" w:w="1440"/>
          </w:tcPr>
          <w:p>
            <w:r>
              <w:t>13-8</w:t>
            </w:r>
          </w:p>
        </w:tc>
        <w:tc>
          <w:tcPr>
            <w:tcW w:type="dxa" w:w="1440"/>
          </w:tcPr>
          <w:p>
            <w:r>
              <w:t>91.7</w:t>
            </w:r>
          </w:p>
        </w:tc>
        <w:tc>
          <w:tcPr>
            <w:tcW w:type="dxa" w:w="1440"/>
          </w:tcPr>
          <w:p>
            <w:r>
              <w:t>0.28</w:t>
            </w:r>
          </w:p>
        </w:tc>
        <w:tc>
          <w:tcPr>
            <w:tcW w:type="dxa" w:w="1440"/>
          </w:tcPr>
          <w:p>
            <w:r>
              <w:t>14.67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Skyler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91.6</w:t>
            </w:r>
          </w:p>
        </w:tc>
        <w:tc>
          <w:tcPr>
            <w:tcW w:type="dxa" w:w="1440"/>
          </w:tcPr>
          <w:p>
            <w:r>
              <w:t>-16.59</w:t>
            </w:r>
          </w:p>
        </w:tc>
        <w:tc>
          <w:tcPr>
            <w:tcW w:type="dxa" w:w="1440"/>
          </w:tcPr>
          <w:p>
            <w:r>
              <w:t>3.26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How'ya Getting On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103.4</w:t>
            </w:r>
          </w:p>
        </w:tc>
        <w:tc>
          <w:tcPr>
            <w:tcW w:type="dxa" w:w="1440"/>
          </w:tcPr>
          <w:p>
            <w:r>
              <w:t>-26.65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Jack Rabbit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-3.00</w:t>
            </w:r>
          </w:p>
        </w:tc>
        <w:tc>
          <w:tcPr>
            <w:tcW w:type="dxa" w:w="1440"/>
          </w:tcPr>
          <w:p>
            <w:r>
              <w:t>10.95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Bet On Bret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-3.12</w:t>
            </w:r>
          </w:p>
        </w:tc>
        <w:tc>
          <w:tcPr>
            <w:tcW w:type="dxa" w:w="1440"/>
          </w:tcPr>
          <w:p>
            <w:r>
              <w:t>10.83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Aerate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-22.05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Heavy Hitter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100.7</w:t>
            </w:r>
          </w:p>
        </w:tc>
        <w:tc>
          <w:tcPr>
            <w:tcW w:type="dxa" w:w="1440"/>
          </w:tcPr>
          <w:p>
            <w:r>
              <w:t>-10.90</w:t>
            </w:r>
          </w:p>
        </w:tc>
        <w:tc>
          <w:tcPr>
            <w:tcW w:type="dxa" w:w="1440"/>
          </w:tcPr>
          <w:p>
            <w:r>
              <w:t>5.41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Captain Fancy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92.3</w:t>
            </w:r>
          </w:p>
        </w:tc>
        <w:tc>
          <w:tcPr>
            <w:tcW w:type="dxa" w:w="1440"/>
          </w:tcPr>
          <w:p>
            <w:r>
              <w:t>-16.39</w:t>
            </w:r>
          </w:p>
        </w:tc>
        <w:tc>
          <w:tcPr>
            <w:tcW w:type="dxa" w:w="1440"/>
          </w:tcPr>
          <w:p>
            <w:r>
              <w:t>3.31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Memphis Slim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-19.23</w:t>
            </w:r>
          </w:p>
        </w:tc>
        <w:tc>
          <w:tcPr>
            <w:tcW w:type="dxa" w:w="1440"/>
          </w:tcPr>
          <w:p>
            <w:r>
              <w:t>2.57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Stormproof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8.32</w:t>
            </w:r>
          </w:p>
        </w:tc>
        <w:tc>
          <w:tcPr>
            <w:tcW w:type="dxa" w:w="1440"/>
          </w:tcPr>
          <w:p>
            <w:r>
              <w:t>30.08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2631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KEE | 2025-04-13 | Race #3 | Post: 20:04 | Track: KEENELAND</w:t>
      </w:r>
    </w:p>
    <w:p>
      <w:r>
        <w:t>Track: KEENELAND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Borrowed Time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95.2</w:t>
            </w:r>
          </w:p>
        </w:tc>
        <w:tc>
          <w:tcPr>
            <w:tcW w:type="dxa" w:w="1440"/>
          </w:tcPr>
          <w:p>
            <w:r>
              <w:t>-10.03</w:t>
            </w:r>
          </w:p>
        </w:tc>
        <w:tc>
          <w:tcPr>
            <w:tcW w:type="dxa" w:w="1440"/>
          </w:tcPr>
          <w:p>
            <w:r>
              <w:t>1.16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ROCK IT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4.76</w:t>
            </w:r>
          </w:p>
        </w:tc>
        <w:tc>
          <w:tcPr>
            <w:tcW w:type="dxa" w:w="1440"/>
          </w:tcPr>
          <w:p>
            <w:r>
              <w:t>4.33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Speedini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7.94</w:t>
            </w:r>
          </w:p>
        </w:tc>
        <w:tc>
          <w:tcPr>
            <w:tcW w:type="dxa" w:w="1440"/>
          </w:tcPr>
          <w:p>
            <w:r>
              <w:t>5.75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Proudly Hailed (GB)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7.33</w:t>
            </w:r>
          </w:p>
        </w:tc>
        <w:tc>
          <w:tcPr>
            <w:tcW w:type="dxa" w:w="1440"/>
          </w:tcPr>
          <w:p>
            <w:r>
              <w:t>5.44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NOMOLIMBO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  <w:tc>
          <w:tcPr>
            <w:tcW w:type="dxa" w:w="1440"/>
          </w:tcPr>
          <w:p>
            <w:r>
              <w:t>3.75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Hard Circle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94.5</w:t>
            </w:r>
          </w:p>
        </w:tc>
        <w:tc>
          <w:tcPr>
            <w:tcW w:type="dxa" w:w="1440"/>
          </w:tcPr>
          <w:p>
            <w:r>
              <w:t>-7.15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Esmark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4.12</w:t>
            </w:r>
          </w:p>
        </w:tc>
        <w:tc>
          <w:tcPr>
            <w:tcW w:type="dxa" w:w="1440"/>
          </w:tcPr>
          <w:p>
            <w:r>
              <w:t>4.09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Global Prosperity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-10.96</w:t>
            </w:r>
          </w:p>
        </w:tc>
        <w:tc>
          <w:tcPr>
            <w:tcW w:type="dxa" w:w="1440"/>
          </w:tcPr>
          <w:p>
            <w:r>
              <w:t>1.06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Dublin's Knight (IRE)</w:t>
            </w:r>
          </w:p>
        </w:tc>
        <w:tc>
          <w:tcPr>
            <w:tcW w:type="dxa" w:w="1440"/>
          </w:tcPr>
          <w:p>
            <w:r>
              <w:t>9-5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27.94</w:t>
            </w:r>
          </w:p>
        </w:tc>
        <w:tc>
          <w:tcPr>
            <w:tcW w:type="dxa" w:w="1440"/>
          </w:tcPr>
          <w:p>
            <w:r>
              <w:t>34.26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Salamis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19.42</w:t>
            </w:r>
          </w:p>
        </w:tc>
        <w:tc>
          <w:tcPr>
            <w:tcW w:type="dxa" w:w="1440"/>
          </w:tcPr>
          <w:p>
            <w:r>
              <w:t>16.01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World Beater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13.26</w:t>
            </w:r>
          </w:p>
        </w:tc>
        <w:tc>
          <w:tcPr>
            <w:tcW w:type="dxa" w:w="1440"/>
          </w:tcPr>
          <w:p>
            <w:r>
              <w:t>9.24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Plensa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17.45</w:t>
            </w:r>
          </w:p>
        </w:tc>
        <w:tc>
          <w:tcPr>
            <w:tcW w:type="dxa" w:w="1440"/>
          </w:tcPr>
          <w:p>
            <w:r>
              <w:t>13.43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KEE | 2025-04-13 | Race #4 | Post: 20:36 | Track: KEENELAND</w:t>
      </w:r>
    </w:p>
    <w:p>
      <w:r>
        <w:t>Track: KEENELAND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Simcoe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107.0</w:t>
            </w:r>
          </w:p>
        </w:tc>
        <w:tc>
          <w:tcPr>
            <w:tcW w:type="dxa" w:w="1440"/>
          </w:tcPr>
          <w:p>
            <w:r>
              <w:t>16.03</w:t>
            </w:r>
          </w:p>
        </w:tc>
        <w:tc>
          <w:tcPr>
            <w:tcW w:type="dxa" w:w="1440"/>
          </w:tcPr>
          <w:p>
            <w:r>
              <w:t>4.82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Top Gunner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111.5</w:t>
            </w:r>
          </w:p>
        </w:tc>
        <w:tc>
          <w:tcPr>
            <w:tcW w:type="dxa" w:w="1440"/>
          </w:tcPr>
          <w:p>
            <w:r>
              <w:t>41.42</w:t>
            </w:r>
          </w:p>
        </w:tc>
        <w:tc>
          <w:tcPr>
            <w:tcW w:type="dxa" w:w="1440"/>
          </w:tcPr>
          <w:p>
            <w:r>
              <w:t>46.51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Nova Rags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117.2</w:t>
            </w:r>
          </w:p>
        </w:tc>
        <w:tc>
          <w:tcPr>
            <w:tcW w:type="dxa" w:w="1440"/>
          </w:tcPr>
          <w:p>
            <w:r>
              <w:t>-9.99</w:t>
            </w:r>
          </w:p>
        </w:tc>
        <w:tc>
          <w:tcPr>
            <w:tcW w:type="dxa" w:w="1440"/>
          </w:tcPr>
          <w:p>
            <w:r>
              <w:t>0.47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Otto the Conqueror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98.6</w:t>
            </w:r>
          </w:p>
        </w:tc>
        <w:tc>
          <w:tcPr>
            <w:tcW w:type="dxa" w:w="1440"/>
          </w:tcPr>
          <w:p>
            <w:r>
              <w:t>-4.16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Roll On Big Joe</w:t>
            </w:r>
          </w:p>
        </w:tc>
        <w:tc>
          <w:tcPr>
            <w:tcW w:type="dxa" w:w="1440"/>
          </w:tcPr>
          <w:p>
            <w:r>
              <w:t>2-1</w:t>
            </w:r>
          </w:p>
        </w:tc>
        <w:tc>
          <w:tcPr>
            <w:tcW w:type="dxa" w:w="1440"/>
          </w:tcPr>
          <w:p>
            <w:r>
              <w:t>95.8</w:t>
            </w:r>
          </w:p>
        </w:tc>
        <w:tc>
          <w:tcPr>
            <w:tcW w:type="dxa" w:w="1440"/>
          </w:tcPr>
          <w:p>
            <w:r>
              <w:t>41.63</w:t>
            </w:r>
          </w:p>
        </w:tc>
        <w:tc>
          <w:tcPr>
            <w:tcW w:type="dxa" w:w="1440"/>
          </w:tcPr>
          <w:p>
            <w:r>
              <w:t>47.40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371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KEE | 2025-04-13 | Race #5 | Post: 21:08 | Track: KEENELAND</w:t>
      </w:r>
    </w:p>
    <w:p>
      <w:r>
        <w:t>Track: KEENELAND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KING OF GOTHAM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-0.59</w:t>
            </w:r>
          </w:p>
        </w:tc>
        <w:tc>
          <w:tcPr>
            <w:tcW w:type="dxa" w:w="1440"/>
          </w:tcPr>
          <w:p>
            <w:r>
              <w:t>11.88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Venik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4.86</w:t>
            </w:r>
          </w:p>
        </w:tc>
        <w:tc>
          <w:tcPr>
            <w:tcW w:type="dxa" w:w="1440"/>
          </w:tcPr>
          <w:p>
            <w:r>
              <w:t>19.31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Holster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101.0</w:t>
            </w:r>
          </w:p>
        </w:tc>
        <w:tc>
          <w:tcPr>
            <w:tcW w:type="dxa" w:w="1440"/>
          </w:tcPr>
          <w:p>
            <w:r>
              <w:t>-10.56</w:t>
            </w:r>
          </w:p>
        </w:tc>
        <w:tc>
          <w:tcPr>
            <w:tcW w:type="dxa" w:w="1440"/>
          </w:tcPr>
          <w:p>
            <w:r>
              <w:t>4.88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Spielman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95.6</w:t>
            </w:r>
          </w:p>
        </w:tc>
        <w:tc>
          <w:tcPr>
            <w:tcW w:type="dxa" w:w="1440"/>
          </w:tcPr>
          <w:p>
            <w:r>
              <w:t>-7.43</w:t>
            </w:r>
          </w:p>
        </w:tc>
        <w:tc>
          <w:tcPr>
            <w:tcW w:type="dxa" w:w="1440"/>
          </w:tcPr>
          <w:p>
            <w:r>
              <w:t>6.45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PRIVATE RESERVE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3.54</w:t>
            </w:r>
          </w:p>
        </w:tc>
        <w:tc>
          <w:tcPr>
            <w:tcW w:type="dxa" w:w="1440"/>
          </w:tcPr>
          <w:p>
            <w:r>
              <w:t>17.17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Ghost Nation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-15.76</w:t>
            </w:r>
          </w:p>
        </w:tc>
        <w:tc>
          <w:tcPr>
            <w:tcW w:type="dxa" w:w="1440"/>
          </w:tcPr>
          <w:p>
            <w:r>
              <w:t>3.07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Beechmont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-2.81</w:t>
            </w:r>
          </w:p>
        </w:tc>
        <w:tc>
          <w:tcPr>
            <w:tcW w:type="dxa" w:w="1440"/>
          </w:tcPr>
          <w:p>
            <w:r>
              <w:t>9.74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El Magnifico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91.5</w:t>
            </w:r>
          </w:p>
        </w:tc>
        <w:tc>
          <w:tcPr>
            <w:tcW w:type="dxa" w:w="1440"/>
          </w:tcPr>
          <w:p>
            <w:r>
              <w:t>-3.59</w:t>
            </w:r>
          </w:p>
        </w:tc>
        <w:tc>
          <w:tcPr>
            <w:tcW w:type="dxa" w:w="1440"/>
          </w:tcPr>
          <w:p>
            <w:r>
              <w:t>9.09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NAME IT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1.18</w:t>
            </w:r>
          </w:p>
        </w:tc>
        <w:tc>
          <w:tcPr>
            <w:tcW w:type="dxa" w:w="1440"/>
          </w:tcPr>
          <w:p>
            <w:r>
              <w:t>13.91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Secured Lender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-11.40</w:t>
            </w:r>
          </w:p>
        </w:tc>
        <w:tc>
          <w:tcPr>
            <w:tcW w:type="dxa" w:w="1440"/>
          </w:tcPr>
          <w:p>
            <w:r>
              <w:t>4.52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KEE | 2025-04-13 | Race #6 | Post: 21:40 | Track: KEENELAND</w:t>
      </w:r>
    </w:p>
    <w:p>
      <w:r>
        <w:t>Track: KEENELAND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Mighty Mike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3.70</w:t>
            </w:r>
          </w:p>
        </w:tc>
        <w:tc>
          <w:tcPr>
            <w:tcW w:type="dxa" w:w="1440"/>
          </w:tcPr>
          <w:p>
            <w:r>
              <w:t>7.90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Thirteen Colonies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17.13</w:t>
            </w:r>
          </w:p>
        </w:tc>
        <w:tc>
          <w:tcPr>
            <w:tcW w:type="dxa" w:w="1440"/>
          </w:tcPr>
          <w:p>
            <w:r>
              <w:t>26.18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Lebowski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-5.98</w:t>
            </w:r>
          </w:p>
        </w:tc>
        <w:tc>
          <w:tcPr>
            <w:tcW w:type="dxa" w:w="1440"/>
          </w:tcPr>
          <w:p>
            <w:r>
              <w:t>3.33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 Bourbon for Toby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-13.97</w:t>
            </w:r>
          </w:p>
        </w:tc>
        <w:tc>
          <w:tcPr>
            <w:tcW w:type="dxa" w:w="1440"/>
          </w:tcPr>
          <w:p>
            <w:r>
              <w:t>1.63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Zun Reyder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-1.88</w:t>
            </w:r>
          </w:p>
        </w:tc>
        <w:tc>
          <w:tcPr>
            <w:tcW w:type="dxa" w:w="1440"/>
          </w:tcPr>
          <w:p>
            <w:r>
              <w:t>4.80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BIG RITZ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1.89</w:t>
            </w:r>
          </w:p>
        </w:tc>
        <w:tc>
          <w:tcPr>
            <w:tcW w:type="dxa" w:w="1440"/>
          </w:tcPr>
          <w:p>
            <w:r>
              <w:t>6.72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Dr. Niko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6.98</w:t>
            </w:r>
          </w:p>
        </w:tc>
        <w:tc>
          <w:tcPr>
            <w:tcW w:type="dxa" w:w="1440"/>
          </w:tcPr>
          <w:p>
            <w:r>
              <w:t>10.59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Anew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4.42</w:t>
            </w:r>
          </w:p>
        </w:tc>
        <w:tc>
          <w:tcPr>
            <w:tcW w:type="dxa" w:w="1440"/>
          </w:tcPr>
          <w:p>
            <w:r>
              <w:t>8.43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MOON CHANNEL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3.14</w:t>
            </w:r>
          </w:p>
        </w:tc>
        <w:tc>
          <w:tcPr>
            <w:tcW w:type="dxa" w:w="1440"/>
          </w:tcPr>
          <w:p>
            <w:r>
              <w:t>7.51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Executive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5.97</w:t>
            </w:r>
          </w:p>
        </w:tc>
        <w:tc>
          <w:tcPr>
            <w:tcW w:type="dxa" w:w="1440"/>
          </w:tcPr>
          <w:p>
            <w:r>
              <w:t>9.67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Money Man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6.18</w:t>
            </w:r>
          </w:p>
        </w:tc>
        <w:tc>
          <w:tcPr>
            <w:tcW w:type="dxa" w:w="1440"/>
          </w:tcPr>
          <w:p>
            <w:r>
              <w:t>9.86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Brushfire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-5.79</w:t>
            </w:r>
          </w:p>
        </w:tc>
        <w:tc>
          <w:tcPr>
            <w:tcW w:type="dxa" w:w="1440"/>
          </w:tcPr>
          <w:p>
            <w:r>
              <w:t>3.39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KEE | 2025-04-13 | Race #7 | Post: 22:12 | Track: KEENELAND</w:t>
      </w:r>
    </w:p>
    <w:p>
      <w:r>
        <w:t>Track: KEENELAND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Impel</w:t>
            </w:r>
          </w:p>
        </w:tc>
        <w:tc>
          <w:tcPr>
            <w:tcW w:type="dxa" w:w="1440"/>
          </w:tcPr>
          <w:p>
            <w:r>
              <w:t>9-5</w:t>
            </w:r>
          </w:p>
        </w:tc>
        <w:tc>
          <w:tcPr>
            <w:tcW w:type="dxa" w:w="1440"/>
          </w:tcPr>
          <w:p>
            <w:r>
              <w:t>110.4</w:t>
            </w:r>
          </w:p>
        </w:tc>
        <w:tc>
          <w:tcPr>
            <w:tcW w:type="dxa" w:w="1440"/>
          </w:tcPr>
          <w:p>
            <w:r>
              <w:t>10.01</w:t>
            </w:r>
          </w:p>
        </w:tc>
        <w:tc>
          <w:tcPr>
            <w:tcW w:type="dxa" w:w="1440"/>
          </w:tcPr>
          <w:p>
            <w:r>
              <w:t>6.55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Paynt Ya Later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9.64</w:t>
            </w:r>
          </w:p>
        </w:tc>
        <w:tc>
          <w:tcPr>
            <w:tcW w:type="dxa" w:w="1440"/>
          </w:tcPr>
          <w:p>
            <w:r>
              <w:t>6.33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Marmalade Skye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105.6</w:t>
            </w:r>
          </w:p>
        </w:tc>
        <w:tc>
          <w:tcPr>
            <w:tcW w:type="dxa" w:w="1440"/>
          </w:tcPr>
          <w:p>
            <w:r>
              <w:t>-12.38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Lotsandlotsofcandy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29.77</w:t>
            </w:r>
          </w:p>
        </w:tc>
        <w:tc>
          <w:tcPr>
            <w:tcW w:type="dxa" w:w="1440"/>
          </w:tcPr>
          <w:p>
            <w:r>
              <w:t>38.19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Into Champagne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89.7</w:t>
            </w:r>
          </w:p>
        </w:tc>
        <w:tc>
          <w:tcPr>
            <w:tcW w:type="dxa" w:w="1440"/>
          </w:tcPr>
          <w:p>
            <w:r>
              <w:t>-14.12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Sing a Little Song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94.2</w:t>
            </w:r>
          </w:p>
        </w:tc>
        <w:tc>
          <w:tcPr>
            <w:tcW w:type="dxa" w:w="1440"/>
          </w:tcPr>
          <w:p>
            <w:r>
              <w:t>-15.66</w:t>
            </w:r>
          </w:p>
        </w:tc>
        <w:tc>
          <w:tcPr>
            <w:tcW w:type="dxa" w:w="1440"/>
          </w:tcPr>
          <w:p>
            <w:r>
              <w:t>0.66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Miss Enchanted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96.1</w:t>
            </w:r>
          </w:p>
        </w:tc>
        <w:tc>
          <w:tcPr>
            <w:tcW w:type="dxa" w:w="1440"/>
          </w:tcPr>
          <w:p>
            <w:r>
              <w:t>-19.49</w:t>
            </w:r>
          </w:p>
        </w:tc>
        <w:tc>
          <w:tcPr>
            <w:tcW w:type="dxa" w:w="1440"/>
          </w:tcPr>
          <w:p>
            <w:r>
              <w:t>0.47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Caumsett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97.1</w:t>
            </w:r>
          </w:p>
        </w:tc>
        <w:tc>
          <w:tcPr>
            <w:tcW w:type="dxa" w:w="1440"/>
          </w:tcPr>
          <w:p>
            <w:r>
              <w:t>-6.11</w:t>
            </w:r>
          </w:p>
        </w:tc>
        <w:tc>
          <w:tcPr>
            <w:tcW w:type="dxa" w:w="1440"/>
          </w:tcPr>
          <w:p>
            <w:r>
              <w:t>1.55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Pleasant Embrace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99.9</w:t>
            </w:r>
          </w:p>
        </w:tc>
        <w:tc>
          <w:tcPr>
            <w:tcW w:type="dxa" w:w="1440"/>
          </w:tcPr>
          <w:p>
            <w:r>
              <w:t>20.87</w:t>
            </w:r>
          </w:p>
        </w:tc>
        <w:tc>
          <w:tcPr>
            <w:tcW w:type="dxa" w:w="1440"/>
          </w:tcPr>
          <w:p>
            <w:r>
              <w:t>17.26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Easy Red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110.2</w:t>
            </w:r>
          </w:p>
        </w:tc>
        <w:tc>
          <w:tcPr>
            <w:tcW w:type="dxa" w:w="1440"/>
          </w:tcPr>
          <w:p>
            <w:r>
              <w:t>26.02</w:t>
            </w:r>
          </w:p>
        </w:tc>
        <w:tc>
          <w:tcPr>
            <w:tcW w:type="dxa" w:w="1440"/>
          </w:tcPr>
          <w:p>
            <w:r>
              <w:t>27.33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KEE | 2025-04-13 | Race #8 | Post: 22:44 | Track: KEENELAND</w:t>
      </w:r>
    </w:p>
    <w:p>
      <w:r>
        <w:t>Track: KEENELAND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 G Warrior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105.2</w:t>
            </w:r>
          </w:p>
        </w:tc>
        <w:tc>
          <w:tcPr>
            <w:tcW w:type="dxa" w:w="1440"/>
          </w:tcPr>
          <w:p>
            <w:r>
              <w:t>-13.83</w:t>
            </w:r>
          </w:p>
        </w:tc>
        <w:tc>
          <w:tcPr>
            <w:tcW w:type="dxa" w:w="1440"/>
          </w:tcPr>
          <w:p>
            <w:r>
              <w:t>0.58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Toupie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97.7</w:t>
            </w:r>
          </w:p>
        </w:tc>
        <w:tc>
          <w:tcPr>
            <w:tcW w:type="dxa" w:w="1440"/>
          </w:tcPr>
          <w:p>
            <w:r>
              <w:t>34.16</w:t>
            </w:r>
          </w:p>
        </w:tc>
        <w:tc>
          <w:tcPr>
            <w:tcW w:type="dxa" w:w="1440"/>
          </w:tcPr>
          <w:p>
            <w:r>
              <w:t>41.88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Lithe Spirit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94.6</w:t>
            </w:r>
          </w:p>
        </w:tc>
        <w:tc>
          <w:tcPr>
            <w:tcW w:type="dxa" w:w="1440"/>
          </w:tcPr>
          <w:p>
            <w:r>
              <w:t>22.28</w:t>
            </w:r>
          </w:p>
        </w:tc>
        <w:tc>
          <w:tcPr>
            <w:tcW w:type="dxa" w:w="1440"/>
          </w:tcPr>
          <w:p>
            <w:r>
              <w:t>14.50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Future Is Now</w:t>
            </w:r>
          </w:p>
        </w:tc>
        <w:tc>
          <w:tcPr>
            <w:tcW w:type="dxa" w:w="1440"/>
          </w:tcPr>
          <w:p>
            <w:r>
              <w:t>9-5</w:t>
            </w:r>
          </w:p>
        </w:tc>
        <w:tc>
          <w:tcPr>
            <w:tcW w:type="dxa" w:w="1440"/>
          </w:tcPr>
          <w:p>
            <w:r>
              <w:t>88.9</w:t>
            </w:r>
          </w:p>
        </w:tc>
        <w:tc>
          <w:tcPr>
            <w:tcW w:type="dxa" w:w="1440"/>
          </w:tcPr>
          <w:p>
            <w:r>
              <w:t>28.01</w:t>
            </w:r>
          </w:p>
        </w:tc>
        <w:tc>
          <w:tcPr>
            <w:tcW w:type="dxa" w:w="1440"/>
          </w:tcPr>
          <w:p>
            <w:r>
              <w:t>24.20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Awesome Treat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  <w:tc>
          <w:tcPr>
            <w:tcW w:type="dxa" w:w="1440"/>
          </w:tcPr>
          <w:p>
            <w:r>
              <w:t>-11.91</w:t>
            </w:r>
          </w:p>
        </w:tc>
        <w:tc>
          <w:tcPr>
            <w:tcW w:type="dxa" w:w="1440"/>
          </w:tcPr>
          <w:p>
            <w:r>
              <w:t>0.69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Danse Macabre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107.3</w:t>
            </w:r>
          </w:p>
        </w:tc>
        <w:tc>
          <w:tcPr>
            <w:tcW w:type="dxa" w:w="1440"/>
          </w:tcPr>
          <w:p>
            <w:r>
              <w:t>-4.83</w:t>
            </w:r>
          </w:p>
        </w:tc>
        <w:tc>
          <w:tcPr>
            <w:tcW w:type="dxa" w:w="1440"/>
          </w:tcPr>
          <w:p>
            <w:r>
              <w:t>1.29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Pandora's Gift (IRE)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13.98</w:t>
            </w:r>
          </w:p>
        </w:tc>
        <w:tc>
          <w:tcPr>
            <w:tcW w:type="dxa" w:w="1440"/>
          </w:tcPr>
          <w:p>
            <w:r>
              <w:t>6.92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Accomplished Girl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111.8</w:t>
            </w:r>
          </w:p>
        </w:tc>
        <w:tc>
          <w:tcPr>
            <w:tcW w:type="dxa" w:w="1440"/>
          </w:tcPr>
          <w:p>
            <w:r>
              <w:t>-11.13</w:t>
            </w:r>
          </w:p>
        </w:tc>
        <w:tc>
          <w:tcPr>
            <w:tcW w:type="dxa" w:w="1440"/>
          </w:tcPr>
          <w:p>
            <w:r>
              <w:t>0.74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Get Twisted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94.4</w:t>
            </w:r>
          </w:p>
        </w:tc>
        <w:tc>
          <w:tcPr>
            <w:tcW w:type="dxa" w:w="1440"/>
          </w:tcPr>
          <w:p>
            <w:r>
              <w:t>13.77</w:t>
            </w:r>
          </w:p>
        </w:tc>
        <w:tc>
          <w:tcPr>
            <w:tcW w:type="dxa" w:w="1440"/>
          </w:tcPr>
          <w:p>
            <w:r>
              <w:t>6.79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Just a Care (IRE)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95.8</w:t>
            </w:r>
          </w:p>
        </w:tc>
        <w:tc>
          <w:tcPr>
            <w:tcW w:type="dxa" w:w="1440"/>
          </w:tcPr>
          <w:p>
            <w:r>
              <w:t>2.27</w:t>
            </w:r>
          </w:p>
        </w:tc>
        <w:tc>
          <w:tcPr>
            <w:tcW w:type="dxa" w:w="1440"/>
          </w:tcPr>
          <w:p>
            <w:r>
              <w:t>2.43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KEE | 2025-04-13 | Race #9 | Post: 23:16 | Track: KEENELAND</w:t>
      </w:r>
    </w:p>
    <w:p>
      <w:r>
        <w:t>Track: KEENELAND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Livehappy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91.5</w:t>
            </w:r>
          </w:p>
        </w:tc>
        <w:tc>
          <w:tcPr>
            <w:tcW w:type="dxa" w:w="1440"/>
          </w:tcPr>
          <w:p>
            <w:r>
              <w:t>-12.54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Romantic Lead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4.90</w:t>
            </w:r>
          </w:p>
        </w:tc>
        <w:tc>
          <w:tcPr>
            <w:tcW w:type="dxa" w:w="1440"/>
          </w:tcPr>
          <w:p>
            <w:r>
              <w:t>14.94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Desert Aire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-16.66</w:t>
            </w:r>
          </w:p>
        </w:tc>
        <w:tc>
          <w:tcPr>
            <w:tcW w:type="dxa" w:w="1440"/>
          </w:tcPr>
          <w:p>
            <w:r>
              <w:t>2.18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BOURBON STREET BOY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10.43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Hotline Blink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93.3</w:t>
            </w:r>
          </w:p>
        </w:tc>
        <w:tc>
          <w:tcPr>
            <w:tcW w:type="dxa" w:w="1440"/>
          </w:tcPr>
          <w:p>
            <w:r>
              <w:t>-23.05</w:t>
            </w:r>
          </w:p>
        </w:tc>
        <w:tc>
          <w:tcPr>
            <w:tcW w:type="dxa" w:w="1440"/>
          </w:tcPr>
          <w:p>
            <w:r>
              <w:t>1.23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Soco and Lime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3.37</w:t>
            </w:r>
          </w:p>
        </w:tc>
        <w:tc>
          <w:tcPr>
            <w:tcW w:type="dxa" w:w="1440"/>
          </w:tcPr>
          <w:p>
            <w:r>
              <w:t>13.04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Maravich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5.94</w:t>
            </w:r>
          </w:p>
        </w:tc>
        <w:tc>
          <w:tcPr>
            <w:tcW w:type="dxa" w:w="1440"/>
          </w:tcPr>
          <w:p>
            <w:r>
              <w:t>16.41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Big Salt Lick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106.3</w:t>
            </w:r>
          </w:p>
        </w:tc>
        <w:tc>
          <w:tcPr>
            <w:tcW w:type="dxa" w:w="1440"/>
          </w:tcPr>
          <w:p>
            <w:r>
              <w:t>-12.04</w:t>
            </w:r>
          </w:p>
        </w:tc>
        <w:tc>
          <w:tcPr>
            <w:tcW w:type="dxa" w:w="1440"/>
          </w:tcPr>
          <w:p>
            <w:r>
              <w:t>3.30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Hen Hen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-0.56</w:t>
            </w:r>
          </w:p>
        </w:tc>
        <w:tc>
          <w:tcPr>
            <w:tcW w:type="dxa" w:w="1440"/>
          </w:tcPr>
          <w:p>
            <w:r>
              <w:t>9.18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Storm the Streets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-13.92</w:t>
            </w:r>
          </w:p>
        </w:tc>
        <w:tc>
          <w:tcPr>
            <w:tcW w:type="dxa" w:w="1440"/>
          </w:tcPr>
          <w:p>
            <w:r>
              <w:t>2.79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BECK'S SPIRIT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0.39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PARADE OF FEARS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3.63</w:t>
            </w:r>
          </w:p>
        </w:tc>
        <w:tc>
          <w:tcPr>
            <w:tcW w:type="dxa" w:w="1440"/>
          </w:tcPr>
          <w:p>
            <w:r>
              <w:t>13.34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TOP | 2025-04-13 | Race #1 | Post: 18:20 | Track: OAKLAWN PARK</w:t>
      </w:r>
    </w:p>
    <w:p>
      <w:r>
        <w:t>Track: OAKLAWN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COVERT QUALITY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-4.17</w:t>
            </w:r>
          </w:p>
        </w:tc>
        <w:tc>
          <w:tcPr>
            <w:tcW w:type="dxa" w:w="1440"/>
          </w:tcPr>
          <w:p>
            <w:r>
              <w:t>11.93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Bye Bye Miles</w:t>
            </w:r>
          </w:p>
        </w:tc>
        <w:tc>
          <w:tcPr>
            <w:tcW w:type="dxa" w:w="1440"/>
          </w:tcPr>
          <w:p>
            <w:r>
              <w:t>7-5</w:t>
            </w:r>
          </w:p>
        </w:tc>
        <w:tc>
          <w:tcPr>
            <w:tcW w:type="dxa" w:w="1440"/>
          </w:tcPr>
          <w:p>
            <w:r>
              <w:t>100.2</w:t>
            </w:r>
          </w:p>
        </w:tc>
        <w:tc>
          <w:tcPr>
            <w:tcW w:type="dxa" w:w="1440"/>
          </w:tcPr>
          <w:p>
            <w:r>
              <w:t>-3.07</w:t>
            </w:r>
          </w:p>
        </w:tc>
        <w:tc>
          <w:tcPr>
            <w:tcW w:type="dxa" w:w="1440"/>
          </w:tcPr>
          <w:p>
            <w:r>
              <w:t>13.16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Texian Devil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-0.86</w:t>
            </w:r>
          </w:p>
        </w:tc>
        <w:tc>
          <w:tcPr>
            <w:tcW w:type="dxa" w:w="1440"/>
          </w:tcPr>
          <w:p>
            <w:r>
              <w:t>16.03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Arthur's Court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1.57</w:t>
            </w:r>
          </w:p>
        </w:tc>
        <w:tc>
          <w:tcPr>
            <w:tcW w:type="dxa" w:w="1440"/>
          </w:tcPr>
          <w:p>
            <w:r>
              <w:t>19.92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Studeny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-12.60</w:t>
            </w:r>
          </w:p>
        </w:tc>
        <w:tc>
          <w:tcPr>
            <w:tcW w:type="dxa" w:w="1440"/>
          </w:tcPr>
          <w:p>
            <w:r>
              <w:t>5.62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QUARTERLY REPORT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1.93</w:t>
            </w:r>
          </w:p>
        </w:tc>
        <w:tc>
          <w:tcPr>
            <w:tcW w:type="dxa" w:w="1440"/>
          </w:tcPr>
          <w:p>
            <w:r>
              <w:t>20.57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NAT GAS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-3.41</w:t>
            </w:r>
          </w:p>
        </w:tc>
        <w:tc>
          <w:tcPr>
            <w:tcW w:type="dxa" w:w="1440"/>
          </w:tcPr>
          <w:p>
            <w:r>
              <w:t>12.77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4401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TOP | 2025-04-13 | Race #2 | Post: 18:52 | Track: OAKLAWN PARK</w:t>
      </w:r>
    </w:p>
    <w:p>
      <w:r>
        <w:t>Track: OAKLAWN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Union Dame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101.3</w:t>
            </w:r>
          </w:p>
        </w:tc>
        <w:tc>
          <w:tcPr>
            <w:tcW w:type="dxa" w:w="1440"/>
          </w:tcPr>
          <w:p>
            <w:r>
              <w:t>-12.00</w:t>
            </w:r>
          </w:p>
        </w:tc>
        <w:tc>
          <w:tcPr>
            <w:tcW w:type="dxa" w:w="1440"/>
          </w:tcPr>
          <w:p>
            <w:r>
              <w:t>5.51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I'd Be Honored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4.15</w:t>
            </w:r>
          </w:p>
        </w:tc>
        <w:tc>
          <w:tcPr>
            <w:tcW w:type="dxa" w:w="1440"/>
          </w:tcPr>
          <w:p>
            <w:r>
              <w:t>23.29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Open Flame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95.6</w:t>
            </w:r>
          </w:p>
        </w:tc>
        <w:tc>
          <w:tcPr>
            <w:tcW w:type="dxa" w:w="1440"/>
          </w:tcPr>
          <w:p>
            <w:r>
              <w:t>-4.81</w:t>
            </w:r>
          </w:p>
        </w:tc>
        <w:tc>
          <w:tcPr>
            <w:tcW w:type="dxa" w:w="1440"/>
          </w:tcPr>
          <w:p>
            <w:r>
              <w:t>10.47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Take It to Court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16.33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Actin' Up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-25.35</w:t>
            </w:r>
          </w:p>
        </w:tc>
        <w:tc>
          <w:tcPr>
            <w:tcW w:type="dxa" w:w="1440"/>
          </w:tcPr>
          <w:p>
            <w:r>
              <w:t>1.67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Patient Emilie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110.6</w:t>
            </w:r>
          </w:p>
        </w:tc>
        <w:tc>
          <w:tcPr>
            <w:tcW w:type="dxa" w:w="1440"/>
          </w:tcPr>
          <w:p>
            <w:r>
              <w:t>-23.94</w:t>
            </w:r>
          </w:p>
        </w:tc>
        <w:tc>
          <w:tcPr>
            <w:tcW w:type="dxa" w:w="1440"/>
          </w:tcPr>
          <w:p>
            <w:r>
              <w:t>1.90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Acousticat</w:t>
            </w:r>
          </w:p>
        </w:tc>
        <w:tc>
          <w:tcPr>
            <w:tcW w:type="dxa" w:w="1440"/>
          </w:tcPr>
          <w:p>
            <w:r>
              <w:t>2-1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8.05</w:t>
            </w:r>
          </w:p>
        </w:tc>
        <w:tc>
          <w:tcPr>
            <w:tcW w:type="dxa" w:w="1440"/>
          </w:tcPr>
          <w:p>
            <w:r>
              <w:t>32.99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She's a Reader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89.1</w:t>
            </w:r>
          </w:p>
        </w:tc>
        <w:tc>
          <w:tcPr>
            <w:tcW w:type="dxa" w:w="1440"/>
          </w:tcPr>
          <w:p>
            <w:r>
              <w:t>-18.88</w:t>
            </w:r>
          </w:p>
        </w:tc>
        <w:tc>
          <w:tcPr>
            <w:tcW w:type="dxa" w:w="1440"/>
          </w:tcPr>
          <w:p>
            <w:r>
              <w:t>2.98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Frosted Miracle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-18.44</w:t>
            </w:r>
          </w:p>
        </w:tc>
        <w:tc>
          <w:tcPr>
            <w:tcW w:type="dxa" w:w="1440"/>
          </w:tcPr>
          <w:p>
            <w:r>
              <w:t>3.10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Myspittinimage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-24.90</w:t>
            </w:r>
          </w:p>
        </w:tc>
        <w:tc>
          <w:tcPr>
            <w:tcW w:type="dxa" w:w="1440"/>
          </w:tcPr>
          <w:p>
            <w:r>
              <w:t>1.74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TOP | 2025-04-13 | Race #3 | Post: 19:26 | Track: OAKLAWN PARK</w:t>
      </w:r>
    </w:p>
    <w:p>
      <w:r>
        <w:t>Track: OAKLAWN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Lear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99.5</w:t>
            </w:r>
          </w:p>
        </w:tc>
        <w:tc>
          <w:tcPr>
            <w:tcW w:type="dxa" w:w="1440"/>
          </w:tcPr>
          <w:p>
            <w:r>
              <w:t>-11.07</w:t>
            </w:r>
          </w:p>
        </w:tc>
        <w:tc>
          <w:tcPr>
            <w:tcW w:type="dxa" w:w="1440"/>
          </w:tcPr>
          <w:p>
            <w:r>
              <w:t>2.69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Palm Tree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95.9</w:t>
            </w:r>
          </w:p>
        </w:tc>
        <w:tc>
          <w:tcPr>
            <w:tcW w:type="dxa" w:w="1440"/>
          </w:tcPr>
          <w:p>
            <w:r>
              <w:t>-12.27</w:t>
            </w:r>
          </w:p>
        </w:tc>
        <w:tc>
          <w:tcPr>
            <w:tcW w:type="dxa" w:w="1440"/>
          </w:tcPr>
          <w:p>
            <w:r>
              <w:t>2.42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Special Dispatch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93.1</w:t>
            </w:r>
          </w:p>
        </w:tc>
        <w:tc>
          <w:tcPr>
            <w:tcW w:type="dxa" w:w="1440"/>
          </w:tcPr>
          <w:p>
            <w:r>
              <w:t>-7.73</w:t>
            </w:r>
          </w:p>
        </w:tc>
        <w:tc>
          <w:tcPr>
            <w:tcW w:type="dxa" w:w="1440"/>
          </w:tcPr>
          <w:p>
            <w:r>
              <w:t>3.62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Nullify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-3.25</w:t>
            </w:r>
          </w:p>
        </w:tc>
        <w:tc>
          <w:tcPr>
            <w:tcW w:type="dxa" w:w="1440"/>
          </w:tcPr>
          <w:p>
            <w:r>
              <w:t>5.41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Mendelssohns March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109.5</w:t>
            </w:r>
          </w:p>
        </w:tc>
        <w:tc>
          <w:tcPr>
            <w:tcW w:type="dxa" w:w="1440"/>
          </w:tcPr>
          <w:p>
            <w:r>
              <w:t>-7.50</w:t>
            </w:r>
          </w:p>
        </w:tc>
        <w:tc>
          <w:tcPr>
            <w:tcW w:type="dxa" w:w="1440"/>
          </w:tcPr>
          <w:p>
            <w:r>
              <w:t>3.70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The Thunderer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99.8</w:t>
            </w:r>
          </w:p>
        </w:tc>
        <w:tc>
          <w:tcPr>
            <w:tcW w:type="dxa" w:w="1440"/>
          </w:tcPr>
          <w:p>
            <w:r>
              <w:t>-1.47</w:t>
            </w:r>
          </w:p>
        </w:tc>
        <w:tc>
          <w:tcPr>
            <w:tcW w:type="dxa" w:w="1440"/>
          </w:tcPr>
          <w:p>
            <w:r>
              <w:t>6.33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Maximus Magic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101.1</w:t>
            </w:r>
          </w:p>
        </w:tc>
        <w:tc>
          <w:tcPr>
            <w:tcW w:type="dxa" w:w="1440"/>
          </w:tcPr>
          <w:p>
            <w:r>
              <w:t>-12.56</w:t>
            </w:r>
          </w:p>
        </w:tc>
        <w:tc>
          <w:tcPr>
            <w:tcW w:type="dxa" w:w="1440"/>
          </w:tcPr>
          <w:p>
            <w:r>
              <w:t>2.35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Neon Nights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103.7</w:t>
            </w:r>
          </w:p>
        </w:tc>
        <w:tc>
          <w:tcPr>
            <w:tcW w:type="dxa" w:w="1440"/>
          </w:tcPr>
          <w:p>
            <w:r>
              <w:t>25.99</w:t>
            </w:r>
          </w:p>
        </w:tc>
        <w:tc>
          <w:tcPr>
            <w:tcW w:type="dxa" w:w="1440"/>
          </w:tcPr>
          <w:p>
            <w:r>
              <w:t>73.48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6459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TOP | 2025-04-13 | Race #4 | Post: 19:58 | Track: OAKLAWN PARK</w:t>
      </w:r>
    </w:p>
    <w:p>
      <w:r>
        <w:t>Track: OAKLAWN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Life Is Hard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94.0</w:t>
            </w:r>
          </w:p>
        </w:tc>
        <w:tc>
          <w:tcPr>
            <w:tcW w:type="dxa" w:w="1440"/>
          </w:tcPr>
          <w:p>
            <w:r>
              <w:t>-10.07</w:t>
            </w:r>
          </w:p>
        </w:tc>
        <w:tc>
          <w:tcPr>
            <w:tcW w:type="dxa" w:w="1440"/>
          </w:tcPr>
          <w:p>
            <w:r>
              <w:t>1.15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Super Brady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99.6</w:t>
            </w:r>
          </w:p>
        </w:tc>
        <w:tc>
          <w:tcPr>
            <w:tcW w:type="dxa" w:w="1440"/>
          </w:tcPr>
          <w:p>
            <w:r>
              <w:t>-12.69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Cost Basis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88.3</w:t>
            </w:r>
          </w:p>
        </w:tc>
        <w:tc>
          <w:tcPr>
            <w:tcW w:type="dxa" w:w="1440"/>
          </w:tcPr>
          <w:p>
            <w:r>
              <w:t>31.99</w:t>
            </w:r>
          </w:p>
        </w:tc>
        <w:tc>
          <w:tcPr>
            <w:tcW w:type="dxa" w:w="1440"/>
          </w:tcPr>
          <w:p>
            <w:r>
              <w:t>49.09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Palace Kitten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97.2</w:t>
            </w:r>
          </w:p>
        </w:tc>
        <w:tc>
          <w:tcPr>
            <w:tcW w:type="dxa" w:w="1440"/>
          </w:tcPr>
          <w:p>
            <w:r>
              <w:t>-17.77</w:t>
            </w:r>
          </w:p>
        </w:tc>
        <w:tc>
          <w:tcPr>
            <w:tcW w:type="dxa" w:w="1440"/>
          </w:tcPr>
          <w:p>
            <w:r>
              <w:t>0.58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Metallic Man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101.4</w:t>
            </w:r>
          </w:p>
        </w:tc>
        <w:tc>
          <w:tcPr>
            <w:tcW w:type="dxa" w:w="1440"/>
          </w:tcPr>
          <w:p>
            <w:r>
              <w:t>-12.25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Family Tradition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92.0</w:t>
            </w:r>
          </w:p>
        </w:tc>
        <w:tc>
          <w:tcPr>
            <w:tcW w:type="dxa" w:w="1440"/>
          </w:tcPr>
          <w:p>
            <w:r>
              <w:t>-14.10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Miri a Coincidence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125.7</w:t>
            </w:r>
          </w:p>
        </w:tc>
        <w:tc>
          <w:tcPr>
            <w:tcW w:type="dxa" w:w="1440"/>
          </w:tcPr>
          <w:p>
            <w:r>
              <w:t>-7.63</w:t>
            </w:r>
          </w:p>
        </w:tc>
        <w:tc>
          <w:tcPr>
            <w:tcW w:type="dxa" w:w="1440"/>
          </w:tcPr>
          <w:p>
            <w:r>
              <w:t>1.43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Ian Glass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103.8</w:t>
            </w:r>
          </w:p>
        </w:tc>
        <w:tc>
          <w:tcPr>
            <w:tcW w:type="dxa" w:w="1440"/>
          </w:tcPr>
          <w:p>
            <w:r>
              <w:t>-10.95</w:t>
            </w:r>
          </w:p>
        </w:tc>
        <w:tc>
          <w:tcPr>
            <w:tcW w:type="dxa" w:w="1440"/>
          </w:tcPr>
          <w:p>
            <w:r>
              <w:t>1.06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Dutch Mills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102.5</w:t>
            </w:r>
          </w:p>
        </w:tc>
        <w:tc>
          <w:tcPr>
            <w:tcW w:type="dxa" w:w="1440"/>
          </w:tcPr>
          <w:p>
            <w:r>
              <w:t>-9.58</w:t>
            </w:r>
          </w:p>
        </w:tc>
        <w:tc>
          <w:tcPr>
            <w:tcW w:type="dxa" w:w="1440"/>
          </w:tcPr>
          <w:p>
            <w:r>
              <w:t>1.20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Axton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98.6</w:t>
            </w:r>
          </w:p>
        </w:tc>
        <w:tc>
          <w:tcPr>
            <w:tcW w:type="dxa" w:w="1440"/>
          </w:tcPr>
          <w:p>
            <w:r>
              <w:t>28.96</w:t>
            </w:r>
          </w:p>
        </w:tc>
        <w:tc>
          <w:tcPr>
            <w:tcW w:type="dxa" w:w="1440"/>
          </w:tcPr>
          <w:p>
            <w:r>
              <w:t>37.46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Atomic Tone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85.1</w:t>
            </w:r>
          </w:p>
        </w:tc>
        <w:tc>
          <w:tcPr>
            <w:tcW w:type="dxa" w:w="1440"/>
          </w:tcPr>
          <w:p>
            <w:r>
              <w:t>1.60</w:t>
            </w:r>
          </w:p>
        </w:tc>
        <w:tc>
          <w:tcPr>
            <w:tcW w:type="dxa" w:w="1440"/>
          </w:tcPr>
          <w:p>
            <w:r>
              <w:t>3.26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Lions Not Sheep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96.6</w:t>
            </w:r>
          </w:p>
        </w:tc>
        <w:tc>
          <w:tcPr>
            <w:tcW w:type="dxa" w:w="1440"/>
          </w:tcPr>
          <w:p>
            <w:r>
              <w:t>-16.02</w:t>
            </w:r>
          </w:p>
        </w:tc>
        <w:tc>
          <w:tcPr>
            <w:tcW w:type="dxa" w:w="1440"/>
          </w:tcPr>
          <w:p>
            <w:r>
              <w:t>0.68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Tie Breaker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97.2</w:t>
            </w:r>
          </w:p>
        </w:tc>
        <w:tc>
          <w:tcPr>
            <w:tcW w:type="dxa" w:w="1440"/>
          </w:tcPr>
          <w:p>
            <w:r>
              <w:t>-16.73</w:t>
            </w:r>
          </w:p>
        </w:tc>
        <w:tc>
          <w:tcPr>
            <w:tcW w:type="dxa" w:w="1440"/>
          </w:tcPr>
          <w:p>
            <w:r>
              <w:t>0.63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Hightail Cowboy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94.2</w:t>
            </w:r>
          </w:p>
        </w:tc>
        <w:tc>
          <w:tcPr>
            <w:tcW w:type="dxa" w:w="1440"/>
          </w:tcPr>
          <w:p>
            <w:r>
              <w:t>-14.16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8803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TOP | 2025-04-13 | Race #5 | Post: 20:30 | Track: OAKLAWN PARK</w:t>
      </w:r>
    </w:p>
    <w:p>
      <w:r>
        <w:t>Track: OAKLAWN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Endue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-2.32</w:t>
            </w:r>
          </w:p>
        </w:tc>
        <w:tc>
          <w:tcPr>
            <w:tcW w:type="dxa" w:w="1440"/>
          </w:tcPr>
          <w:p>
            <w:r>
              <w:t>11.65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Greers Ferry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96.1</w:t>
            </w:r>
          </w:p>
        </w:tc>
        <w:tc>
          <w:tcPr>
            <w:tcW w:type="dxa" w:w="1440"/>
          </w:tcPr>
          <w:p>
            <w:r>
              <w:t>-8.62</w:t>
            </w:r>
          </w:p>
        </w:tc>
        <w:tc>
          <w:tcPr>
            <w:tcW w:type="dxa" w:w="1440"/>
          </w:tcPr>
          <w:p>
            <w:r>
              <w:t>6.64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Good News Rocket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104.2</w:t>
            </w:r>
          </w:p>
        </w:tc>
        <w:tc>
          <w:tcPr>
            <w:tcW w:type="dxa" w:w="1440"/>
          </w:tcPr>
          <w:p>
            <w:r>
              <w:t>-15.34</w:t>
            </w:r>
          </w:p>
        </w:tc>
        <w:tc>
          <w:tcPr>
            <w:tcW w:type="dxa" w:w="1440"/>
          </w:tcPr>
          <w:p>
            <w:r>
              <w:t>3.64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Bote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110.5</w:t>
            </w:r>
          </w:p>
        </w:tc>
        <w:tc>
          <w:tcPr>
            <w:tcW w:type="dxa" w:w="1440"/>
          </w:tcPr>
          <w:p>
            <w:r>
              <w:t>-21.14</w:t>
            </w:r>
          </w:p>
        </w:tc>
        <w:tc>
          <w:tcPr>
            <w:tcW w:type="dxa" w:w="1440"/>
          </w:tcPr>
          <w:p>
            <w:r>
              <w:t>2.17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Awol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99.1</w:t>
            </w:r>
          </w:p>
        </w:tc>
        <w:tc>
          <w:tcPr>
            <w:tcW w:type="dxa" w:w="1440"/>
          </w:tcPr>
          <w:p>
            <w:r>
              <w:t>-10.12</w:t>
            </w:r>
          </w:p>
        </w:tc>
        <w:tc>
          <w:tcPr>
            <w:tcW w:type="dxa" w:w="1440"/>
          </w:tcPr>
          <w:p>
            <w:r>
              <w:t>5.81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Flat Out Blessed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-0.41</w:t>
            </w:r>
          </w:p>
        </w:tc>
        <w:tc>
          <w:tcPr>
            <w:tcW w:type="dxa" w:w="1440"/>
          </w:tcPr>
          <w:p>
            <w:r>
              <w:t>13.81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Harvest n'Hearth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-15.10</w:t>
            </w:r>
          </w:p>
        </w:tc>
        <w:tc>
          <w:tcPr>
            <w:tcW w:type="dxa" w:w="1440"/>
          </w:tcPr>
          <w:p>
            <w:r>
              <w:t>3.72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Tough Customer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9.64</w:t>
            </w:r>
          </w:p>
        </w:tc>
        <w:tc>
          <w:tcPr>
            <w:tcW w:type="dxa" w:w="1440"/>
          </w:tcPr>
          <w:p>
            <w:r>
              <w:t>33.85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Cavanal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92.5</w:t>
            </w:r>
          </w:p>
        </w:tc>
        <w:tc>
          <w:tcPr>
            <w:tcW w:type="dxa" w:w="1440"/>
          </w:tcPr>
          <w:p>
            <w:r>
              <w:t>-19.59</w:t>
            </w:r>
          </w:p>
        </w:tc>
        <w:tc>
          <w:tcPr>
            <w:tcW w:type="dxa" w:w="1440"/>
          </w:tcPr>
          <w:p>
            <w:r>
              <w:t>2.49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Big Country Boy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110.3</w:t>
            </w:r>
          </w:p>
        </w:tc>
        <w:tc>
          <w:tcPr>
            <w:tcW w:type="dxa" w:w="1440"/>
          </w:tcPr>
          <w:p>
            <w:r>
              <w:t>-23.06</w:t>
            </w:r>
          </w:p>
        </w:tc>
        <w:tc>
          <w:tcPr>
            <w:tcW w:type="dxa" w:w="1440"/>
          </w:tcPr>
          <w:p>
            <w:r>
              <w:t>1.83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Kye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95.8</w:t>
            </w:r>
          </w:p>
        </w:tc>
        <w:tc>
          <w:tcPr>
            <w:tcW w:type="dxa" w:w="1440"/>
          </w:tcPr>
          <w:p>
            <w:r>
              <w:t>-24.91</w:t>
            </w:r>
          </w:p>
        </w:tc>
        <w:tc>
          <w:tcPr>
            <w:tcW w:type="dxa" w:w="1440"/>
          </w:tcPr>
          <w:p>
            <w:r>
              <w:t>1.55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Heckamighty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-1.23</w:t>
            </w:r>
          </w:p>
        </w:tc>
        <w:tc>
          <w:tcPr>
            <w:tcW w:type="dxa" w:w="1440"/>
          </w:tcPr>
          <w:p>
            <w:r>
              <w:t>12.83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TOP | 2025-04-13 | Race #6 | Post: 21:02 | Track: OAKLAWN PARK</w:t>
      </w:r>
    </w:p>
    <w:p>
      <w:r>
        <w:t>Track: OAKLAWN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Winston Wolf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88.3</w:t>
            </w:r>
          </w:p>
        </w:tc>
        <w:tc>
          <w:tcPr>
            <w:tcW w:type="dxa" w:w="1440"/>
          </w:tcPr>
          <w:p>
            <w:r>
              <w:t>2.38</w:t>
            </w:r>
          </w:p>
        </w:tc>
        <w:tc>
          <w:tcPr>
            <w:tcW w:type="dxa" w:w="1440"/>
          </w:tcPr>
          <w:p>
            <w:r>
              <w:t>17.16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Happy Strike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108.2</w:t>
            </w:r>
          </w:p>
        </w:tc>
        <w:tc>
          <w:tcPr>
            <w:tcW w:type="dxa" w:w="1440"/>
          </w:tcPr>
          <w:p>
            <w:r>
              <w:t>-13.97</w:t>
            </w:r>
          </w:p>
        </w:tc>
        <w:tc>
          <w:tcPr>
            <w:tcW w:type="dxa" w:w="1440"/>
          </w:tcPr>
          <w:p>
            <w:r>
              <w:t>3.99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Hern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109.4</w:t>
            </w:r>
          </w:p>
        </w:tc>
        <w:tc>
          <w:tcPr>
            <w:tcW w:type="dxa" w:w="1440"/>
          </w:tcPr>
          <w:p>
            <w:r>
              <w:t>-15.06</w:t>
            </w:r>
          </w:p>
        </w:tc>
        <w:tc>
          <w:tcPr>
            <w:tcW w:type="dxa" w:w="1440"/>
          </w:tcPr>
          <w:p>
            <w:r>
              <w:t>3.62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Zatara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104.1</w:t>
            </w:r>
          </w:p>
        </w:tc>
        <w:tc>
          <w:tcPr>
            <w:tcW w:type="dxa" w:w="1440"/>
          </w:tcPr>
          <w:p>
            <w:r>
              <w:t>-10.89</w:t>
            </w:r>
          </w:p>
        </w:tc>
        <w:tc>
          <w:tcPr>
            <w:tcW w:type="dxa" w:w="1440"/>
          </w:tcPr>
          <w:p>
            <w:r>
              <w:t>5.25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Ethereal Road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99.4</w:t>
            </w:r>
          </w:p>
        </w:tc>
        <w:tc>
          <w:tcPr>
            <w:tcW w:type="dxa" w:w="1440"/>
          </w:tcPr>
          <w:p>
            <w:r>
              <w:t>-3.57</w:t>
            </w:r>
          </w:p>
        </w:tc>
        <w:tc>
          <w:tcPr>
            <w:tcW w:type="dxa" w:w="1440"/>
          </w:tcPr>
          <w:p>
            <w:r>
              <w:t>10.09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Systemic Change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111.1</w:t>
            </w:r>
          </w:p>
        </w:tc>
        <w:tc>
          <w:tcPr>
            <w:tcW w:type="dxa" w:w="1440"/>
          </w:tcPr>
          <w:p>
            <w:r>
              <w:t>-5.70</w:t>
            </w:r>
          </w:p>
        </w:tc>
        <w:tc>
          <w:tcPr>
            <w:tcW w:type="dxa" w:w="1440"/>
          </w:tcPr>
          <w:p>
            <w:r>
              <w:t>8.34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 Don't Get It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100.1</w:t>
            </w:r>
          </w:p>
        </w:tc>
        <w:tc>
          <w:tcPr>
            <w:tcW w:type="dxa" w:w="1440"/>
          </w:tcPr>
          <w:p>
            <w:r>
              <w:t>-5.34</w:t>
            </w:r>
          </w:p>
        </w:tc>
        <w:tc>
          <w:tcPr>
            <w:tcW w:type="dxa" w:w="1440"/>
          </w:tcPr>
          <w:p>
            <w:r>
              <w:t>8.61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Own the Field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93.3</w:t>
            </w:r>
          </w:p>
        </w:tc>
        <w:tc>
          <w:tcPr>
            <w:tcW w:type="dxa" w:w="1440"/>
          </w:tcPr>
          <w:p>
            <w:r>
              <w:t>12.66</w:t>
            </w:r>
          </w:p>
        </w:tc>
        <w:tc>
          <w:tcPr>
            <w:tcW w:type="dxa" w:w="1440"/>
          </w:tcPr>
          <w:p>
            <w:r>
              <w:t>42.95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6459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TOP | 2025-04-13 | Race #7 | Post: 21:34 | Track: OAKLAWN PARK</w:t>
      </w:r>
    </w:p>
    <w:p>
      <w:r>
        <w:t>Track: OAKLAWN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 Day Reunion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108.9</w:t>
            </w:r>
          </w:p>
        </w:tc>
        <w:tc>
          <w:tcPr>
            <w:tcW w:type="dxa" w:w="1440"/>
          </w:tcPr>
          <w:p>
            <w:r>
              <w:t>-13.86</w:t>
            </w:r>
          </w:p>
        </w:tc>
        <w:tc>
          <w:tcPr>
            <w:tcW w:type="dxa" w:w="1440"/>
          </w:tcPr>
          <w:p>
            <w:r>
              <w:t>3.57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Ducale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96.5</w:t>
            </w:r>
          </w:p>
        </w:tc>
        <w:tc>
          <w:tcPr>
            <w:tcW w:type="dxa" w:w="1440"/>
          </w:tcPr>
          <w:p>
            <w:r>
              <w:t>3.67</w:t>
            </w:r>
          </w:p>
        </w:tc>
        <w:tc>
          <w:tcPr>
            <w:tcW w:type="dxa" w:w="1440"/>
          </w:tcPr>
          <w:p>
            <w:r>
              <w:t>17.08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My Noble Knight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99.0</w:t>
            </w:r>
          </w:p>
        </w:tc>
        <w:tc>
          <w:tcPr>
            <w:tcW w:type="dxa" w:w="1440"/>
          </w:tcPr>
          <w:p>
            <w:r>
              <w:t>-9.37</w:t>
            </w:r>
          </w:p>
        </w:tc>
        <w:tc>
          <w:tcPr>
            <w:tcW w:type="dxa" w:w="1440"/>
          </w:tcPr>
          <w:p>
            <w:r>
              <w:t>5.33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dq-Dick Best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92.0</w:t>
            </w:r>
          </w:p>
        </w:tc>
        <w:tc>
          <w:tcPr>
            <w:tcW w:type="dxa" w:w="1440"/>
          </w:tcPr>
          <w:p>
            <w:r>
              <w:t>14.45</w:t>
            </w:r>
          </w:p>
        </w:tc>
        <w:tc>
          <w:tcPr>
            <w:tcW w:type="dxa" w:w="1440"/>
          </w:tcPr>
          <w:p>
            <w:r>
              <w:t>44.70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Eternally Grateful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117.2</w:t>
            </w:r>
          </w:p>
        </w:tc>
        <w:tc>
          <w:tcPr>
            <w:tcW w:type="dxa" w:w="1440"/>
          </w:tcPr>
          <w:p>
            <w:r>
              <w:t>-4.25</w:t>
            </w:r>
          </w:p>
        </w:tc>
        <w:tc>
          <w:tcPr>
            <w:tcW w:type="dxa" w:w="1440"/>
          </w:tcPr>
          <w:p>
            <w:r>
              <w:t>8.42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Count de Monet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94.6</w:t>
            </w:r>
          </w:p>
        </w:tc>
        <w:tc>
          <w:tcPr>
            <w:tcW w:type="dxa" w:w="1440"/>
          </w:tcPr>
          <w:p>
            <w:r>
              <w:t>-14.71</w:t>
            </w:r>
          </w:p>
        </w:tc>
        <w:tc>
          <w:tcPr>
            <w:tcW w:type="dxa" w:w="1440"/>
          </w:tcPr>
          <w:p>
            <w:r>
              <w:t>3.31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Nip N Tuck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97.9</w:t>
            </w:r>
          </w:p>
        </w:tc>
        <w:tc>
          <w:tcPr>
            <w:tcW w:type="dxa" w:w="1440"/>
          </w:tcPr>
          <w:p>
            <w:r>
              <w:t>-15.06</w:t>
            </w:r>
          </w:p>
        </w:tc>
        <w:tc>
          <w:tcPr>
            <w:tcW w:type="dxa" w:w="1440"/>
          </w:tcPr>
          <w:p>
            <w:r>
              <w:t>3.21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Unstable Prince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99.5</w:t>
            </w:r>
          </w:p>
        </w:tc>
        <w:tc>
          <w:tcPr>
            <w:tcW w:type="dxa" w:w="1440"/>
          </w:tcPr>
          <w:p>
            <w:r>
              <w:t>-12.73</w:t>
            </w:r>
          </w:p>
        </w:tc>
        <w:tc>
          <w:tcPr>
            <w:tcW w:type="dxa" w:w="1440"/>
          </w:tcPr>
          <w:p>
            <w:r>
              <w:t>3.95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Dynamis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96.5</w:t>
            </w:r>
          </w:p>
        </w:tc>
        <w:tc>
          <w:tcPr>
            <w:tcW w:type="dxa" w:w="1440"/>
          </w:tcPr>
          <w:p>
            <w:r>
              <w:t>-13.41</w:t>
            </w:r>
          </w:p>
        </w:tc>
        <w:tc>
          <w:tcPr>
            <w:tcW w:type="dxa" w:w="1440"/>
          </w:tcPr>
          <w:p>
            <w:r>
              <w:t>3.72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Seas of Normandy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104.1</w:t>
            </w:r>
          </w:p>
        </w:tc>
        <w:tc>
          <w:tcPr>
            <w:tcW w:type="dxa" w:w="1440"/>
          </w:tcPr>
          <w:p>
            <w:r>
              <w:t>-15.20</w:t>
            </w:r>
          </w:p>
        </w:tc>
        <w:tc>
          <w:tcPr>
            <w:tcW w:type="dxa" w:w="1440"/>
          </w:tcPr>
          <w:p>
            <w:r>
              <w:t>3.17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Face Value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107.9</w:t>
            </w:r>
          </w:p>
        </w:tc>
        <w:tc>
          <w:tcPr>
            <w:tcW w:type="dxa" w:w="1440"/>
          </w:tcPr>
          <w:p>
            <w:r>
              <w:t>-13.99</w:t>
            </w:r>
          </w:p>
        </w:tc>
        <w:tc>
          <w:tcPr>
            <w:tcW w:type="dxa" w:w="1440"/>
          </w:tcPr>
          <w:p>
            <w:r>
              <w:t>3.53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2631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TOP | 2025-04-13 | Race #8 | Post: 22:06 | Track: OAKLAWN PARK</w:t>
      </w:r>
    </w:p>
    <w:p>
      <w:r>
        <w:t>Track: OAKLAWN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Drill's Li'l Man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89.2</w:t>
            </w:r>
          </w:p>
        </w:tc>
        <w:tc>
          <w:tcPr>
            <w:tcW w:type="dxa" w:w="1440"/>
          </w:tcPr>
          <w:p>
            <w:r>
              <w:t>-18.12</w:t>
            </w:r>
          </w:p>
        </w:tc>
        <w:tc>
          <w:tcPr>
            <w:tcW w:type="dxa" w:w="1440"/>
          </w:tcPr>
          <w:p>
            <w:r>
              <w:t>0.65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I'm Wide Awake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90.6</w:t>
            </w:r>
          </w:p>
        </w:tc>
        <w:tc>
          <w:tcPr>
            <w:tcW w:type="dxa" w:w="1440"/>
          </w:tcPr>
          <w:p>
            <w:r>
              <w:t>-5.64</w:t>
            </w:r>
          </w:p>
        </w:tc>
        <w:tc>
          <w:tcPr>
            <w:tcW w:type="dxa" w:w="1440"/>
          </w:tcPr>
          <w:p>
            <w:r>
              <w:t>1.98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Mumayaz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98.2</w:t>
            </w:r>
          </w:p>
        </w:tc>
        <w:tc>
          <w:tcPr>
            <w:tcW w:type="dxa" w:w="1440"/>
          </w:tcPr>
          <w:p>
            <w:r>
              <w:t>-13.57</w:t>
            </w:r>
          </w:p>
        </w:tc>
        <w:tc>
          <w:tcPr>
            <w:tcW w:type="dxa" w:w="1440"/>
          </w:tcPr>
          <w:p>
            <w:r>
              <w:t>0.98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Crushed It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110.2</w:t>
            </w:r>
          </w:p>
        </w:tc>
        <w:tc>
          <w:tcPr>
            <w:tcW w:type="dxa" w:w="1440"/>
          </w:tcPr>
          <w:p>
            <w:r>
              <w:t>-15.94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Got Thunder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99.4</w:t>
            </w:r>
          </w:p>
        </w:tc>
        <w:tc>
          <w:tcPr>
            <w:tcW w:type="dxa" w:w="1440"/>
          </w:tcPr>
          <w:p>
            <w:r>
              <w:t>-9.59</w:t>
            </w:r>
          </w:p>
        </w:tc>
        <w:tc>
          <w:tcPr>
            <w:tcW w:type="dxa" w:w="1440"/>
          </w:tcPr>
          <w:p>
            <w:r>
              <w:t>1.39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Willow Creek Road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97.9</w:t>
            </w:r>
          </w:p>
        </w:tc>
        <w:tc>
          <w:tcPr>
            <w:tcW w:type="dxa" w:w="1440"/>
          </w:tcPr>
          <w:p>
            <w:r>
              <w:t>-7.88</w:t>
            </w:r>
          </w:p>
        </w:tc>
        <w:tc>
          <w:tcPr>
            <w:tcW w:type="dxa" w:w="1440"/>
          </w:tcPr>
          <w:p>
            <w:r>
              <w:t>1.62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One Ten Stadium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99.7</w:t>
            </w:r>
          </w:p>
        </w:tc>
        <w:tc>
          <w:tcPr>
            <w:tcW w:type="dxa" w:w="1440"/>
          </w:tcPr>
          <w:p>
            <w:r>
              <w:t>10.73</w:t>
            </w:r>
          </w:p>
        </w:tc>
        <w:tc>
          <w:tcPr>
            <w:tcW w:type="dxa" w:w="1440"/>
          </w:tcPr>
          <w:p>
            <w:r>
              <w:t>8.55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Hap Hot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93.6</w:t>
            </w:r>
          </w:p>
        </w:tc>
        <w:tc>
          <w:tcPr>
            <w:tcW w:type="dxa" w:w="1440"/>
          </w:tcPr>
          <w:p>
            <w:r>
              <w:t>32.86</w:t>
            </w:r>
          </w:p>
        </w:tc>
        <w:tc>
          <w:tcPr>
            <w:tcW w:type="dxa" w:w="1440"/>
          </w:tcPr>
          <w:p>
            <w:r>
              <w:t>61.59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Lochmoor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97.1</w:t>
            </w:r>
          </w:p>
        </w:tc>
        <w:tc>
          <w:tcPr>
            <w:tcW w:type="dxa" w:w="1440"/>
          </w:tcPr>
          <w:p>
            <w:r>
              <w:t>-10.88</w:t>
            </w:r>
          </w:p>
        </w:tc>
        <w:tc>
          <w:tcPr>
            <w:tcW w:type="dxa" w:w="1440"/>
          </w:tcPr>
          <w:p>
            <w:r>
              <w:t>1.24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 Angelo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-7.21</w:t>
            </w:r>
          </w:p>
        </w:tc>
        <w:tc>
          <w:tcPr>
            <w:tcW w:type="dxa" w:w="1440"/>
          </w:tcPr>
          <w:p>
            <w:r>
              <w:t>1.72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Midnight Taxes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96.3</w:t>
            </w:r>
          </w:p>
        </w:tc>
        <w:tc>
          <w:tcPr>
            <w:tcW w:type="dxa" w:w="1440"/>
          </w:tcPr>
          <w:p>
            <w:r>
              <w:t>-8.55</w:t>
            </w:r>
          </w:p>
        </w:tc>
        <w:tc>
          <w:tcPr>
            <w:tcW w:type="dxa" w:w="1440"/>
          </w:tcPr>
          <w:p>
            <w:r>
              <w:t>1.53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Raymond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96.6</w:t>
            </w:r>
          </w:p>
        </w:tc>
        <w:tc>
          <w:tcPr>
            <w:tcW w:type="dxa" w:w="1440"/>
          </w:tcPr>
          <w:p>
            <w:r>
              <w:t>19.05</w:t>
            </w:r>
          </w:p>
        </w:tc>
        <w:tc>
          <w:tcPr>
            <w:tcW w:type="dxa" w:w="1440"/>
          </w:tcPr>
          <w:p>
            <w:r>
              <w:t>17.95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TOP | 2025-04-13 | Race #9 | Post: 22:38 | Track: OAKLAWN PARK</w:t>
      </w:r>
    </w:p>
    <w:p>
      <w:r>
        <w:t>Track: OAKLAWN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Mr. Commander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97.5</w:t>
            </w:r>
          </w:p>
        </w:tc>
        <w:tc>
          <w:tcPr>
            <w:tcW w:type="dxa" w:w="1440"/>
          </w:tcPr>
          <w:p>
            <w:r>
              <w:t>5.32</w:t>
            </w:r>
          </w:p>
        </w:tc>
        <w:tc>
          <w:tcPr>
            <w:tcW w:type="dxa" w:w="1440"/>
          </w:tcPr>
          <w:p>
            <w:r>
              <w:t>4.72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Natorade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104.0</w:t>
            </w:r>
          </w:p>
        </w:tc>
        <w:tc>
          <w:tcPr>
            <w:tcW w:type="dxa" w:w="1440"/>
          </w:tcPr>
          <w:p>
            <w:r>
              <w:t>-12.82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Debater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87.0</w:t>
            </w:r>
          </w:p>
        </w:tc>
        <w:tc>
          <w:tcPr>
            <w:tcW w:type="dxa" w:w="1440"/>
          </w:tcPr>
          <w:p>
            <w:r>
              <w:t>-20.06</w:t>
            </w:r>
          </w:p>
        </w:tc>
        <w:tc>
          <w:tcPr>
            <w:tcW w:type="dxa" w:w="1440"/>
          </w:tcPr>
          <w:p>
            <w:r>
              <w:t>0.49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Classic Cinema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95.4</w:t>
            </w:r>
          </w:p>
        </w:tc>
        <w:tc>
          <w:tcPr>
            <w:tcW w:type="dxa" w:w="1440"/>
          </w:tcPr>
          <w:p>
            <w:r>
              <w:t>-16.80</w:t>
            </w:r>
          </w:p>
        </w:tc>
        <w:tc>
          <w:tcPr>
            <w:tcW w:type="dxa" w:w="1440"/>
          </w:tcPr>
          <w:p>
            <w:r>
              <w:t>0.66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Fetchs Brahm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97.4</w:t>
            </w:r>
          </w:p>
        </w:tc>
        <w:tc>
          <w:tcPr>
            <w:tcW w:type="dxa" w:w="1440"/>
          </w:tcPr>
          <w:p>
            <w:r>
              <w:t>-22.28</w:t>
            </w:r>
          </w:p>
        </w:tc>
        <w:tc>
          <w:tcPr>
            <w:tcW w:type="dxa" w:w="1440"/>
          </w:tcPr>
          <w:p>
            <w:r>
              <w:t>0.40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Rerun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90.5</w:t>
            </w:r>
          </w:p>
        </w:tc>
        <w:tc>
          <w:tcPr>
            <w:tcW w:type="dxa" w:w="1440"/>
          </w:tcPr>
          <w:p>
            <w:r>
              <w:t>36.45</w:t>
            </w:r>
          </w:p>
        </w:tc>
        <w:tc>
          <w:tcPr>
            <w:tcW w:type="dxa" w:w="1440"/>
          </w:tcPr>
          <w:p>
            <w:r>
              <w:t>76.03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Madmartigan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92.0</w:t>
            </w:r>
          </w:p>
        </w:tc>
        <w:tc>
          <w:tcPr>
            <w:tcW w:type="dxa" w:w="1440"/>
          </w:tcPr>
          <w:p>
            <w:r>
              <w:t>-23.56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Statler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95.6</w:t>
            </w:r>
          </w:p>
        </w:tc>
        <w:tc>
          <w:tcPr>
            <w:tcW w:type="dxa" w:w="1440"/>
          </w:tcPr>
          <w:p>
            <w:r>
              <w:t>-22.47</w:t>
            </w:r>
          </w:p>
        </w:tc>
        <w:tc>
          <w:tcPr>
            <w:tcW w:type="dxa" w:w="1440"/>
          </w:tcPr>
          <w:p>
            <w:r>
              <w:t>0.40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Aux Arcs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108.4</w:t>
            </w:r>
          </w:p>
        </w:tc>
        <w:tc>
          <w:tcPr>
            <w:tcW w:type="dxa" w:w="1440"/>
          </w:tcPr>
          <w:p>
            <w:r>
              <w:t>14.94</w:t>
            </w:r>
          </w:p>
        </w:tc>
        <w:tc>
          <w:tcPr>
            <w:tcW w:type="dxa" w:w="1440"/>
          </w:tcPr>
          <w:p>
            <w:r>
              <w:t>11.15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Chez Whiz</w:t>
            </w:r>
          </w:p>
        </w:tc>
        <w:tc>
          <w:tcPr>
            <w:tcW w:type="dxa" w:w="1440"/>
          </w:tcPr>
          <w:p>
            <w:r>
              <w:t>2-1</w:t>
            </w:r>
          </w:p>
        </w:tc>
        <w:tc>
          <w:tcPr>
            <w:tcW w:type="dxa" w:w="1440"/>
          </w:tcPr>
          <w:p>
            <w:r>
              <w:t>99.9</w:t>
            </w:r>
          </w:p>
        </w:tc>
        <w:tc>
          <w:tcPr>
            <w:tcW w:type="dxa" w:w="1440"/>
          </w:tcPr>
          <w:p>
            <w:r>
              <w:t>-6.91</w:t>
            </w:r>
          </w:p>
        </w:tc>
        <w:tc>
          <w:tcPr>
            <w:tcW w:type="dxa" w:w="1440"/>
          </w:tcPr>
          <w:p>
            <w:r>
              <w:t>1.59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It's a Rainy Day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90.7</w:t>
            </w:r>
          </w:p>
        </w:tc>
        <w:tc>
          <w:tcPr>
            <w:tcW w:type="dxa" w:w="1440"/>
          </w:tcPr>
          <w:p>
            <w:r>
              <w:t>-21.44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Moneystrike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120.7</w:t>
            </w:r>
          </w:p>
        </w:tc>
        <w:tc>
          <w:tcPr>
            <w:tcW w:type="dxa" w:w="1440"/>
          </w:tcPr>
          <w:p>
            <w:r>
              <w:t>-17.02</w:t>
            </w:r>
          </w:p>
        </w:tc>
        <w:tc>
          <w:tcPr>
            <w:tcW w:type="dxa" w:w="1440"/>
          </w:tcPr>
          <w:p>
            <w:r>
              <w:t>0.64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To too Twentytwo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-8.32</w:t>
            </w:r>
          </w:p>
        </w:tc>
        <w:tc>
          <w:tcPr>
            <w:tcW w:type="dxa" w:w="1440"/>
          </w:tcPr>
          <w:p>
            <w:r>
              <w:t>1.40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Gee No Hollander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108.6</w:t>
            </w:r>
          </w:p>
        </w:tc>
        <w:tc>
          <w:tcPr>
            <w:tcW w:type="dxa" w:w="1440"/>
          </w:tcPr>
          <w:p>
            <w:r>
              <w:t>-14.65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88036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</w:pPr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